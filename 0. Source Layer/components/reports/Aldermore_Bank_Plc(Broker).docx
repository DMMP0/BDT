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33d454a8-14e0-433e-801c-1d8082b0e164</w:t>
            </w:r>
          </w:p>
        </w:tc>
        <w:tc>
          <w:tcPr>
            <w:tcW w:type="dxa" w:w="617"/>
          </w:tcPr>
          <w:p>
            <w:r>
              <w:t>Chai-Na-Ta Corp.</w:t>
            </w:r>
          </w:p>
        </w:tc>
        <w:tc>
          <w:tcPr>
            <w:tcW w:type="dxa" w:w="617"/>
          </w:tcPr>
          <w:p>
            <w:r>
              <w:t>4/7/1962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23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533-768-9918</w:t>
            </w:r>
          </w:p>
        </w:tc>
        <w:tc>
          <w:tcPr>
            <w:tcW w:type="dxa" w:w="617"/>
          </w:tcPr>
          <w:p>
            <w:r>
              <w:t>contact@chainatacorp.org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343074690602876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$70,352,176,979.00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02895057-1d61-4576-a475-9e9ad28024d4</w:t>
            </w:r>
          </w:p>
        </w:tc>
        <w:tc>
          <w:tcPr>
            <w:tcW w:type="dxa" w:w="617"/>
          </w:tcPr>
          <w:p>
            <w:r>
              <w:t>ID Biomedical Corp.</w:t>
            </w:r>
          </w:p>
        </w:tc>
        <w:tc>
          <w:tcPr>
            <w:tcW w:type="dxa" w:w="617"/>
          </w:tcPr>
          <w:p>
            <w:r>
              <w:t>10/9/1996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118-870-8437</w:t>
            </w:r>
          </w:p>
        </w:tc>
        <w:tc>
          <w:tcPr>
            <w:tcW w:type="dxa" w:w="617"/>
          </w:tcPr>
          <w:p>
            <w:r>
              <w:t>marketing@idbiomedicalcorp.org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375171994055685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$85,476,123,527.00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
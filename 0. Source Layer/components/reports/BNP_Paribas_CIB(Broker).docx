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340010102606751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$18,236,562,090.00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c434077a-a4b9-4a2b-9c22-d59fb66af8e5</w:t>
            </w:r>
          </w:p>
        </w:tc>
        <w:tc>
          <w:tcPr>
            <w:tcW w:type="dxa" w:w="617"/>
          </w:tcPr>
          <w:p>
            <w:r>
              <w:t>China Yuchai International Ltd.</w:t>
            </w:r>
          </w:p>
        </w:tc>
        <w:tc>
          <w:tcPr>
            <w:tcW w:type="dxa" w:w="617"/>
          </w:tcPr>
          <w:p>
            <w:r>
              <w:t>6/30/1978</w:t>
            </w:r>
          </w:p>
        </w:tc>
        <w:tc>
          <w:tcPr>
            <w:tcW w:type="dxa" w:w="617"/>
          </w:tcPr>
          <w:p>
            <w:r>
              <w:t>Bermuda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303-120-3161</w:t>
            </w:r>
          </w:p>
        </w:tc>
        <w:tc>
          <w:tcPr>
            <w:tcW w:type="dxa" w:w="617"/>
          </w:tcPr>
          <w:p>
            <w:r>
              <w:t>info@chinayuchaiinternationalltd.org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349733140382108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$6,759,805,443.00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7f2d17d3-13fd-4f18-a678-5805ab5fa44d</w:t>
            </w:r>
          </w:p>
        </w:tc>
        <w:tc>
          <w:tcPr>
            <w:tcW w:type="dxa" w:w="617"/>
          </w:tcPr>
          <w:p>
            <w:r>
              <w:t>Haemacure Corp.</w:t>
            </w:r>
          </w:p>
        </w:tc>
        <w:tc>
          <w:tcPr>
            <w:tcW w:type="dxa" w:w="617"/>
          </w:tcPr>
          <w:p>
            <w:r>
              <w:t>12/8/1993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757-765-4803</w:t>
            </w:r>
          </w:p>
        </w:tc>
        <w:tc>
          <w:tcPr>
            <w:tcW w:type="dxa" w:w="617"/>
          </w:tcPr>
          <w:p>
            <w:r>
              <w:t>info@haemacurecorp.org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343244765970868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$90,030,696,769.00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e6bc06b2-26b0-4fda-b718-e3ad7c81055a</w:t>
            </w:r>
          </w:p>
        </w:tc>
        <w:tc>
          <w:tcPr>
            <w:tcW w:type="dxa" w:w="617"/>
          </w:tcPr>
          <w:p>
            <w:r>
              <w:t>VI Group plc</w:t>
            </w:r>
          </w:p>
        </w:tc>
        <w:tc>
          <w:tcPr>
            <w:tcW w:type="dxa" w:w="617"/>
          </w:tcPr>
          <w:p>
            <w:r>
              <w:t>5/24/1988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495-055-3444</w:t>
            </w:r>
          </w:p>
        </w:tc>
        <w:tc>
          <w:tcPr>
            <w:tcW w:type="dxa" w:w="617"/>
          </w:tcPr>
          <w:p>
            <w:r>
              <w:t>headquarters@vigroupplc.org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349723054411829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$32,331,826,045.00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
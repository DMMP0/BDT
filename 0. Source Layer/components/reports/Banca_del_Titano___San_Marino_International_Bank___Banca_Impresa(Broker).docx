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76eb509c-c5a8-4542-aa8a-f2d1db863bf5</w:t>
            </w:r>
          </w:p>
        </w:tc>
        <w:tc>
          <w:tcPr>
            <w:tcW w:type="dxa" w:w="617"/>
          </w:tcPr>
          <w:p>
            <w:r>
              <w:t>Aztek Technologies Inc.</w:t>
            </w:r>
          </w:p>
        </w:tc>
        <w:tc>
          <w:tcPr>
            <w:tcW w:type="dxa" w:w="617"/>
          </w:tcPr>
          <w:p>
            <w:r>
              <w:t>1/5/1991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370-689-6569</w:t>
            </w:r>
          </w:p>
        </w:tc>
        <w:tc>
          <w:tcPr>
            <w:tcW w:type="dxa" w:w="617"/>
          </w:tcPr>
          <w:p>
            <w:r>
              <w:t>contact@aztektechnologiesinc.org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349132024532005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$64,807,636,942.00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ba23f684-e6e1-4a63-a455-56599b6d4ca6</w:t>
            </w:r>
          </w:p>
        </w:tc>
        <w:tc>
          <w:tcPr>
            <w:tcW w:type="dxa" w:w="617"/>
          </w:tcPr>
          <w:p>
            <w:r>
              <w:t>Tele Nordeste Celular Participacoes S.A.</w:t>
            </w:r>
          </w:p>
        </w:tc>
        <w:tc>
          <w:tcPr>
            <w:tcW w:type="dxa" w:w="617"/>
          </w:tcPr>
          <w:p>
            <w:r>
              <w:t>11/27/1976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26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184-056-2664</w:t>
            </w:r>
          </w:p>
        </w:tc>
        <w:tc>
          <w:tcPr>
            <w:tcW w:type="dxa" w:w="617"/>
          </w:tcPr>
          <w:p>
            <w:r>
              <w:t>headquarters@telenordestecelularparticipacoessa.org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340093139272771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$14,058,024,093.00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375366092439761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$52,118,854,644.00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d8888f05-57a7-41b8-8349-316e03e7c211</w:t>
            </w:r>
          </w:p>
        </w:tc>
        <w:tc>
          <w:tcPr>
            <w:tcW w:type="dxa" w:w="617"/>
          </w:tcPr>
          <w:p>
            <w:r>
              <w:t>IMP Industrial Mineral Park Mining Corp.</w:t>
            </w:r>
          </w:p>
        </w:tc>
        <w:tc>
          <w:tcPr>
            <w:tcW w:type="dxa" w:w="617"/>
          </w:tcPr>
          <w:p>
            <w:r>
              <w:t>8/21/1992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882-576-3134</w:t>
            </w:r>
          </w:p>
        </w:tc>
        <w:tc>
          <w:tcPr>
            <w:tcW w:type="dxa" w:w="617"/>
          </w:tcPr>
          <w:p>
            <w:r>
              <w:t>marketing@impindustrialmineralparkminingcorp.org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345758713549001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$28,296,000,701.00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60dcb249-98fd-4108-95d3-6610e68d9f8c</w:t>
            </w:r>
          </w:p>
        </w:tc>
        <w:tc>
          <w:tcPr>
            <w:tcW w:type="dxa" w:w="617"/>
          </w:tcPr>
          <w:p>
            <w:r>
              <w:t>New Tel Ltd.</w:t>
            </w:r>
          </w:p>
        </w:tc>
        <w:tc>
          <w:tcPr>
            <w:tcW w:type="dxa" w:w="617"/>
          </w:tcPr>
          <w:p>
            <w:r>
              <w:t>1/5/1975</w:t>
            </w:r>
          </w:p>
        </w:tc>
        <w:tc>
          <w:tcPr>
            <w:tcW w:type="dxa" w:w="617"/>
          </w:tcPr>
          <w:p>
            <w:r>
              <w:t>Australia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994-215-8206</w:t>
            </w:r>
          </w:p>
        </w:tc>
        <w:tc>
          <w:tcPr>
            <w:tcW w:type="dxa" w:w="617"/>
          </w:tcPr>
          <w:p>
            <w:r>
              <w:t>info@newtelltd.org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349243350194110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$4,642,332,296.00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f07f55c1-6182-4b34-8e73-530b5e79c4ed</w:t>
            </w:r>
          </w:p>
        </w:tc>
        <w:tc>
          <w:tcPr>
            <w:tcW w:type="dxa" w:w="617"/>
          </w:tcPr>
          <w:p>
            <w:r>
              <w:t>Pyng Technologies Corp.</w:t>
            </w:r>
          </w:p>
        </w:tc>
        <w:tc>
          <w:tcPr>
            <w:tcW w:type="dxa" w:w="617"/>
          </w:tcPr>
          <w:p>
            <w:r>
              <w:t>12/17/1961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541-439-4964</w:t>
            </w:r>
          </w:p>
        </w:tc>
        <w:tc>
          <w:tcPr>
            <w:tcW w:type="dxa" w:w="617"/>
          </w:tcPr>
          <w:p>
            <w:r>
              <w:t>sales@pyngtechnologiescorp.org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348167701321075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$793,494,553.00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2b917a9f-8086-4365-b880-9652ee8773c6</w:t>
            </w:r>
          </w:p>
        </w:tc>
        <w:tc>
          <w:tcPr>
            <w:tcW w:type="dxa" w:w="617"/>
          </w:tcPr>
          <w:p>
            <w:r>
              <w:t>Net Sat Servicos Ltda.</w:t>
            </w:r>
          </w:p>
        </w:tc>
        <w:tc>
          <w:tcPr>
            <w:tcW w:type="dxa" w:w="617"/>
          </w:tcPr>
          <w:p>
            <w:r>
              <w:t>2/28/1967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277-786-9269</w:t>
            </w:r>
          </w:p>
        </w:tc>
        <w:tc>
          <w:tcPr>
            <w:tcW w:type="dxa" w:w="617"/>
          </w:tcPr>
          <w:p>
            <w:r>
              <w:t>headquarters@netsatservicosltda.org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349593527539864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$87,391,595,973.00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376537952198098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$28,749,436,056.00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8235535e-0873-43ef-91ca-879383cf8377</w:t>
            </w:r>
          </w:p>
        </w:tc>
        <w:tc>
          <w:tcPr>
            <w:tcW w:type="dxa" w:w="617"/>
          </w:tcPr>
          <w:p>
            <w:r>
              <w:t>Mirtronics Inc.</w:t>
            </w:r>
          </w:p>
        </w:tc>
        <w:tc>
          <w:tcPr>
            <w:tcW w:type="dxa" w:w="617"/>
          </w:tcPr>
          <w:p>
            <w:r>
              <w:t>5/2/1962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556-124-9965</w:t>
            </w:r>
          </w:p>
        </w:tc>
        <w:tc>
          <w:tcPr>
            <w:tcW w:type="dxa" w:w="617"/>
          </w:tcPr>
          <w:p>
            <w:r>
              <w:t>info@mirtronicsinc.org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374047421673590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$2,760,616,007.00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
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76eb509c-c5a8-4542-aa8a-f2d1db863bf5</w:t>
            </w:r>
          </w:p>
        </w:tc>
        <w:tc>
          <w:tcPr>
            <w:tcW w:type="dxa" w:w="480"/>
          </w:tcPr>
          <w:p>
            <w:r>
              <w:t>Aztek Technologies Inc.</w:t>
            </w:r>
          </w:p>
        </w:tc>
        <w:tc>
          <w:tcPr>
            <w:tcW w:type="dxa" w:w="480"/>
          </w:tcPr>
          <w:p>
            <w:r>
              <w:t>1/5/1991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15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370-689-6569</w:t>
            </w:r>
          </w:p>
        </w:tc>
        <w:tc>
          <w:tcPr>
            <w:tcW w:type="dxa" w:w="480"/>
          </w:tcPr>
          <w:p>
            <w:r>
              <w:t>contact@aztektechnologiesinc.org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$82,158,321,334.00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ba23f684-e6e1-4a63-a455-56599b6d4ca6</w:t>
            </w:r>
          </w:p>
        </w:tc>
        <w:tc>
          <w:tcPr>
            <w:tcW w:type="dxa" w:w="480"/>
          </w:tcPr>
          <w:p>
            <w:r>
              <w:t>Tele Nordeste Celular Participacoes S.A.</w:t>
            </w:r>
          </w:p>
        </w:tc>
        <w:tc>
          <w:tcPr>
            <w:tcW w:type="dxa" w:w="480"/>
          </w:tcPr>
          <w:p>
            <w:r>
              <w:t>11/27/1976</w:t>
            </w:r>
          </w:p>
        </w:tc>
        <w:tc>
          <w:tcPr>
            <w:tcW w:type="dxa" w:w="480"/>
          </w:tcPr>
          <w:p>
            <w:r>
              <w:t>Brazil</w:t>
            </w:r>
          </w:p>
        </w:tc>
        <w:tc>
          <w:tcPr>
            <w:tcW w:type="dxa" w:w="480"/>
          </w:tcPr>
          <w:p>
            <w:r>
              <w:t>26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184-056-2664</w:t>
            </w:r>
          </w:p>
        </w:tc>
        <w:tc>
          <w:tcPr>
            <w:tcW w:type="dxa" w:w="480"/>
          </w:tcPr>
          <w:p>
            <w:r>
              <w:t>headquarters@telenordestecelularparticipacoessa.org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$77,902,347,458.00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3b9e17d2-96d2-49a6-a4e9-745dcdad023e</w:t>
            </w:r>
          </w:p>
        </w:tc>
        <w:tc>
          <w:tcPr>
            <w:tcW w:type="dxa" w:w="480"/>
          </w:tcPr>
          <w:p>
            <w:r>
              <w:t>Bennett Environmental Inc.</w:t>
            </w:r>
          </w:p>
        </w:tc>
        <w:tc>
          <w:tcPr>
            <w:tcW w:type="dxa" w:w="480"/>
          </w:tcPr>
          <w:p>
            <w:r>
              <w:t>5/15/1962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561-685-4405</w:t>
            </w:r>
          </w:p>
        </w:tc>
        <w:tc>
          <w:tcPr>
            <w:tcW w:type="dxa" w:w="480"/>
          </w:tcPr>
          <w:p>
            <w:r>
              <w:t>sales@bennettenvironmentalinc.org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$97,723,323,004.00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d8888f05-57a7-41b8-8349-316e03e7c211</w:t>
            </w:r>
          </w:p>
        </w:tc>
        <w:tc>
          <w:tcPr>
            <w:tcW w:type="dxa" w:w="480"/>
          </w:tcPr>
          <w:p>
            <w:r>
              <w:t>IMP Industrial Mineral Park Mining Corp.</w:t>
            </w:r>
          </w:p>
        </w:tc>
        <w:tc>
          <w:tcPr>
            <w:tcW w:type="dxa" w:w="480"/>
          </w:tcPr>
          <w:p>
            <w:r>
              <w:t>8/21/1992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45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882-576-3134</w:t>
            </w:r>
          </w:p>
        </w:tc>
        <w:tc>
          <w:tcPr>
            <w:tcW w:type="dxa" w:w="480"/>
          </w:tcPr>
          <w:p>
            <w:r>
              <w:t>marketing@impindustrialmineralparkminingcorp.org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$4,890,313,979.00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60dcb249-98fd-4108-95d3-6610e68d9f8c</w:t>
            </w:r>
          </w:p>
        </w:tc>
        <w:tc>
          <w:tcPr>
            <w:tcW w:type="dxa" w:w="480"/>
          </w:tcPr>
          <w:p>
            <w:r>
              <w:t>New Tel Ltd.</w:t>
            </w:r>
          </w:p>
        </w:tc>
        <w:tc>
          <w:tcPr>
            <w:tcW w:type="dxa" w:w="480"/>
          </w:tcPr>
          <w:p>
            <w:r>
              <w:t>1/5/1975</w:t>
            </w:r>
          </w:p>
        </w:tc>
        <w:tc>
          <w:tcPr>
            <w:tcW w:type="dxa" w:w="480"/>
          </w:tcPr>
          <w:p>
            <w:r>
              <w:t>Australia</w:t>
            </w:r>
          </w:p>
        </w:tc>
        <w:tc>
          <w:tcPr>
            <w:tcW w:type="dxa" w:w="480"/>
          </w:tcPr>
          <w:p>
            <w:r>
              <w:t>32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994-215-8206</w:t>
            </w:r>
          </w:p>
        </w:tc>
        <w:tc>
          <w:tcPr>
            <w:tcW w:type="dxa" w:w="480"/>
          </w:tcPr>
          <w:p>
            <w:r>
              <w:t>info@newtelltd.org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$1,343,960,600.00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f07f55c1-6182-4b34-8e73-530b5e79c4ed</w:t>
            </w:r>
          </w:p>
        </w:tc>
        <w:tc>
          <w:tcPr>
            <w:tcW w:type="dxa" w:w="480"/>
          </w:tcPr>
          <w:p>
            <w:r>
              <w:t>Pyng Technologies Corp.</w:t>
            </w:r>
          </w:p>
        </w:tc>
        <w:tc>
          <w:tcPr>
            <w:tcW w:type="dxa" w:w="480"/>
          </w:tcPr>
          <w:p>
            <w:r>
              <w:t>12/17/1961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44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541-439-4964</w:t>
            </w:r>
          </w:p>
        </w:tc>
        <w:tc>
          <w:tcPr>
            <w:tcW w:type="dxa" w:w="480"/>
          </w:tcPr>
          <w:p>
            <w:r>
              <w:t>sales@pyngtechnologiescorp.org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$90,124,758,887.00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2b917a9f-8086-4365-b880-9652ee8773c6</w:t>
            </w:r>
          </w:p>
        </w:tc>
        <w:tc>
          <w:tcPr>
            <w:tcW w:type="dxa" w:w="480"/>
          </w:tcPr>
          <w:p>
            <w:r>
              <w:t>Net Sat Servicos Ltda.</w:t>
            </w:r>
          </w:p>
        </w:tc>
        <w:tc>
          <w:tcPr>
            <w:tcW w:type="dxa" w:w="480"/>
          </w:tcPr>
          <w:p>
            <w:r>
              <w:t>2/28/1967</w:t>
            </w:r>
          </w:p>
        </w:tc>
        <w:tc>
          <w:tcPr>
            <w:tcW w:type="dxa" w:w="480"/>
          </w:tcPr>
          <w:p>
            <w:r>
              <w:t>Brazil</w:t>
            </w:r>
          </w:p>
        </w:tc>
        <w:tc>
          <w:tcPr>
            <w:tcW w:type="dxa" w:w="480"/>
          </w:tcPr>
          <w:p>
            <w:r>
              <w:t>13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277-786-9269</w:t>
            </w:r>
          </w:p>
        </w:tc>
        <w:tc>
          <w:tcPr>
            <w:tcW w:type="dxa" w:w="480"/>
          </w:tcPr>
          <w:p>
            <w:r>
              <w:t>headquarters@netsatservicosltda.org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$96,419,625,044.00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5afc22ee-ddc7-4af4-a3c4-96fcda87373a</w:t>
            </w:r>
          </w:p>
        </w:tc>
        <w:tc>
          <w:tcPr>
            <w:tcW w:type="dxa" w:w="480"/>
          </w:tcPr>
          <w:p>
            <w:r>
              <w:t>Amvescap plc</w:t>
            </w:r>
          </w:p>
        </w:tc>
        <w:tc>
          <w:tcPr>
            <w:tcW w:type="dxa" w:w="480"/>
          </w:tcPr>
          <w:p>
            <w:r>
              <w:t>2/11/1965</w:t>
            </w:r>
          </w:p>
        </w:tc>
        <w:tc>
          <w:tcPr>
            <w:tcW w:type="dxa" w:w="480"/>
          </w:tcPr>
          <w:p>
            <w:r>
              <w:t>United Kingdom</w:t>
            </w:r>
          </w:p>
        </w:tc>
        <w:tc>
          <w:tcPr>
            <w:tcW w:type="dxa" w:w="480"/>
          </w:tcPr>
          <w:p>
            <w:r>
              <w:t>35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484-276-7725</w:t>
            </w:r>
          </w:p>
        </w:tc>
        <w:tc>
          <w:tcPr>
            <w:tcW w:type="dxa" w:w="480"/>
          </w:tcPr>
          <w:p>
            <w:r>
              <w:t>contact@amvescapplc.org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$81,959,503,058.00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8235535e-0873-43ef-91ca-879383cf8377</w:t>
            </w:r>
          </w:p>
        </w:tc>
        <w:tc>
          <w:tcPr>
            <w:tcW w:type="dxa" w:w="480"/>
          </w:tcPr>
          <w:p>
            <w:r>
              <w:t>Mirtronics Inc.</w:t>
            </w:r>
          </w:p>
        </w:tc>
        <w:tc>
          <w:tcPr>
            <w:tcW w:type="dxa" w:w="480"/>
          </w:tcPr>
          <w:p>
            <w:r>
              <w:t>5/2/1962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29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556-124-9965</w:t>
            </w:r>
          </w:p>
        </w:tc>
        <w:tc>
          <w:tcPr>
            <w:tcW w:type="dxa" w:w="480"/>
          </w:tcPr>
          <w:p>
            <w:r>
              <w:t>info@mirtronicsinc.org</w:t>
            </w:r>
          </w:p>
        </w:tc>
        <w:tc>
          <w:tcPr>
            <w:tcW w:type="dxa" w:w="480"/>
          </w:tcPr>
          <w:p>
            <w:r>
              <w:t>Banca del Titano / San Marino International Bank / Banca Impresa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San Marino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$71,687,027,563.00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
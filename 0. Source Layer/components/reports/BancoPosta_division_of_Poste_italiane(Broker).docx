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ba350f5c-b544-49e5-8f65-a62e26da6aab</w:t>
            </w:r>
          </w:p>
        </w:tc>
        <w:tc>
          <w:tcPr>
            <w:tcW w:type="dxa" w:w="617"/>
          </w:tcPr>
          <w:p>
            <w:r>
              <w:t>Novartis AG</w:t>
            </w:r>
          </w:p>
        </w:tc>
        <w:tc>
          <w:tcPr>
            <w:tcW w:type="dxa" w:w="617"/>
          </w:tcPr>
          <w:p>
            <w:r>
              <w:t>6/3/1967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49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646-673-0302</w:t>
            </w:r>
          </w:p>
        </w:tc>
        <w:tc>
          <w:tcPr>
            <w:tcW w:type="dxa" w:w="617"/>
          </w:tcPr>
          <w:p>
            <w:r>
              <w:t>hr@novartisag.org</w:t>
            </w:r>
          </w:p>
        </w:tc>
        <w:tc>
          <w:tcPr>
            <w:tcW w:type="dxa" w:w="617"/>
          </w:tcPr>
          <w:p>
            <w:r>
              <w:t>Italy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377661404155073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$4,876,240,641.00</w:t>
            </w:r>
          </w:p>
        </w:tc>
        <w:tc>
          <w:tcPr>
            <w:tcW w:type="dxa" w:w="617"/>
          </w:tcPr>
          <w:p>
            <w:r>
              <w:t>Italy</w:t>
            </w:r>
          </w:p>
        </w:tc>
      </w:tr>
      <w:tr>
        <w:tc>
          <w:tcPr>
            <w:tcW w:type="dxa" w:w="617"/>
          </w:tcPr>
          <w:p>
            <w:r>
              <w:t>09fbac4b-8673-42d7-9f32-344c87c6a5f4</w:t>
            </w:r>
          </w:p>
        </w:tc>
        <w:tc>
          <w:tcPr>
            <w:tcW w:type="dxa" w:w="617"/>
          </w:tcPr>
          <w:p>
            <w:r>
              <w:t>G. Willi-Food International Ltd.</w:t>
            </w:r>
          </w:p>
        </w:tc>
        <w:tc>
          <w:tcPr>
            <w:tcW w:type="dxa" w:w="617"/>
          </w:tcPr>
          <w:p>
            <w:r>
              <w:t>6/24/1986</w:t>
            </w:r>
          </w:p>
        </w:tc>
        <w:tc>
          <w:tcPr>
            <w:tcW w:type="dxa" w:w="617"/>
          </w:tcPr>
          <w:p>
            <w:r>
              <w:t>Israel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220-394-7342</w:t>
            </w:r>
          </w:p>
        </w:tc>
        <w:tc>
          <w:tcPr>
            <w:tcW w:type="dxa" w:w="617"/>
          </w:tcPr>
          <w:p>
            <w:r>
              <w:t>headquarters@gwillifoodinternationalltd.org</w:t>
            </w:r>
          </w:p>
        </w:tc>
        <w:tc>
          <w:tcPr>
            <w:tcW w:type="dxa" w:w="617"/>
          </w:tcPr>
          <w:p>
            <w:r>
              <w:t>Italy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375618814486409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$43,088,120,605.00</w:t>
            </w:r>
          </w:p>
        </w:tc>
        <w:tc>
          <w:tcPr>
            <w:tcW w:type="dxa" w:w="617"/>
          </w:tcPr>
          <w:p>
            <w:r>
              <w:t>Italy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
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348609326329207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$42,821,595,466.00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</w:tr>
      <w:tr>
        <w:tc>
          <w:tcPr>
            <w:tcW w:type="dxa" w:w="617"/>
          </w:tcPr>
          <w:p>
            <w:r>
              <w:t>a0321761-63aa-490c-b7d5-a3e30f4d6eae</w:t>
            </w:r>
          </w:p>
        </w:tc>
        <w:tc>
          <w:tcPr>
            <w:tcW w:type="dxa" w:w="617"/>
          </w:tcPr>
          <w:p>
            <w:r>
              <w:t>P.T. Pasifik Satelit Nusantara Tbk</w:t>
            </w:r>
          </w:p>
        </w:tc>
        <w:tc>
          <w:tcPr>
            <w:tcW w:type="dxa" w:w="617"/>
          </w:tcPr>
          <w:p>
            <w:r>
              <w:t>5/5/1963</w:t>
            </w:r>
          </w:p>
        </w:tc>
        <w:tc>
          <w:tcPr>
            <w:tcW w:type="dxa" w:w="617"/>
          </w:tcPr>
          <w:p>
            <w:r>
              <w:t>Indonesia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629-141-2587</w:t>
            </w:r>
          </w:p>
        </w:tc>
        <w:tc>
          <w:tcPr>
            <w:tcW w:type="dxa" w:w="617"/>
          </w:tcPr>
          <w:p>
            <w:r>
              <w:t>enquiries@ptpasifiksatelitnusantaratbk.org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376486901841624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$20,237,456,547.00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</w:tr>
      <w:tr>
        <w:tc>
          <w:tcPr>
            <w:tcW w:type="dxa" w:w="617"/>
          </w:tcPr>
          <w:p>
            <w:r>
              <w:t>bb958bd0-5f24-4346-80f3-6615a1ebfd59</w:t>
            </w:r>
          </w:p>
        </w:tc>
        <w:tc>
          <w:tcPr>
            <w:tcW w:type="dxa" w:w="617"/>
          </w:tcPr>
          <w:p>
            <w:r>
              <w:t>Forbes Medi-Tech Inc.</w:t>
            </w:r>
          </w:p>
        </w:tc>
        <w:tc>
          <w:tcPr>
            <w:tcW w:type="dxa" w:w="617"/>
          </w:tcPr>
          <w:p>
            <w:r>
              <w:t>1/5/1994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502-154-4493</w:t>
            </w:r>
          </w:p>
        </w:tc>
        <w:tc>
          <w:tcPr>
            <w:tcW w:type="dxa" w:w="617"/>
          </w:tcPr>
          <w:p>
            <w:r>
              <w:t>marketing@forbesmeditechinc.org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375301405468454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$71,317,943,885.00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
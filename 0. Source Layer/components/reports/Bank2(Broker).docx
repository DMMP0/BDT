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ba23f684-e6e1-4a63-a455-56599b6d4ca6</w:t>
            </w:r>
          </w:p>
        </w:tc>
        <w:tc>
          <w:tcPr>
            <w:tcW w:type="dxa" w:w="617"/>
          </w:tcPr>
          <w:p>
            <w:r>
              <w:t>Tele Nordeste Celular Participacoes S.A.</w:t>
            </w:r>
          </w:p>
        </w:tc>
        <w:tc>
          <w:tcPr>
            <w:tcW w:type="dxa" w:w="617"/>
          </w:tcPr>
          <w:p>
            <w:r>
              <w:t>11/27/1976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26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184-056-2664</w:t>
            </w:r>
          </w:p>
        </w:tc>
        <w:tc>
          <w:tcPr>
            <w:tcW w:type="dxa" w:w="617"/>
          </w:tcPr>
          <w:p>
            <w:r>
              <w:t>headquarters@telenordestecelularparticipacoessa.org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346840025903966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$77,312,107,651.00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349781556888902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$49,498,004,526.00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
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ba23f684-e6e1-4a63-a455-56599b6d4ca6</w:t>
            </w:r>
          </w:p>
        </w:tc>
        <w:tc>
          <w:tcPr>
            <w:tcW w:type="dxa" w:w="540"/>
          </w:tcPr>
          <w:p>
            <w:r>
              <w:t>Tele Nordeste Celular Participacoes S.A.</w:t>
            </w:r>
          </w:p>
        </w:tc>
        <w:tc>
          <w:tcPr>
            <w:tcW w:type="dxa" w:w="540"/>
          </w:tcPr>
          <w:p>
            <w:r>
              <w:t>11/27/1976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26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184-056-2664</w:t>
            </w:r>
          </w:p>
        </w:tc>
        <w:tc>
          <w:tcPr>
            <w:tcW w:type="dxa" w:w="540"/>
          </w:tcPr>
          <w:p>
            <w:r>
              <w:t>headquarters@telenordestecelularparticipacoessa.org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$37,762,941,047.00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5afc22ee-ddc7-4af4-a3c4-96fcda87373a</w:t>
            </w:r>
          </w:p>
        </w:tc>
        <w:tc>
          <w:tcPr>
            <w:tcW w:type="dxa" w:w="540"/>
          </w:tcPr>
          <w:p>
            <w:r>
              <w:t>Amvescap plc</w:t>
            </w:r>
          </w:p>
        </w:tc>
        <w:tc>
          <w:tcPr>
            <w:tcW w:type="dxa" w:w="540"/>
          </w:tcPr>
          <w:p>
            <w:r>
              <w:t>2/11/1965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484-276-7725</w:t>
            </w:r>
          </w:p>
        </w:tc>
        <w:tc>
          <w:tcPr>
            <w:tcW w:type="dxa" w:w="540"/>
          </w:tcPr>
          <w:p>
            <w:r>
              <w:t>contact@amvescapplc.org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$93,371,569,093.00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
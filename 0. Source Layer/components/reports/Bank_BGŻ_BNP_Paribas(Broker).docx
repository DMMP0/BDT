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c5bca43a-6b71-4e5f-8861-7d4ddf5d547e</w:t>
            </w:r>
          </w:p>
        </w:tc>
        <w:tc>
          <w:tcPr>
            <w:tcW w:type="dxa" w:w="617"/>
          </w:tcPr>
          <w:p>
            <w:r>
              <w:t>Canada Life Financial Corp.</w:t>
            </w:r>
          </w:p>
        </w:tc>
        <w:tc>
          <w:tcPr>
            <w:tcW w:type="dxa" w:w="617"/>
          </w:tcPr>
          <w:p>
            <w:r>
              <w:t>1/5/1971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37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658-667-6356</w:t>
            </w:r>
          </w:p>
        </w:tc>
        <w:tc>
          <w:tcPr>
            <w:tcW w:type="dxa" w:w="617"/>
          </w:tcPr>
          <w:p>
            <w:r>
              <w:t>info@canadalifefinancialcorp.org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379418000863685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$14,128,173,343.00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  <w:tr>
        <w:tc>
          <w:tcPr>
            <w:tcW w:type="dxa" w:w="617"/>
          </w:tcPr>
          <w:p>
            <w:r>
              <w:t>7f2d17d3-13fd-4f18-a678-5805ab5fa44d</w:t>
            </w:r>
          </w:p>
        </w:tc>
        <w:tc>
          <w:tcPr>
            <w:tcW w:type="dxa" w:w="617"/>
          </w:tcPr>
          <w:p>
            <w:r>
              <w:t>Haemacure Corp.</w:t>
            </w:r>
          </w:p>
        </w:tc>
        <w:tc>
          <w:tcPr>
            <w:tcW w:type="dxa" w:w="617"/>
          </w:tcPr>
          <w:p>
            <w:r>
              <w:t>12/8/1993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757-765-4803</w:t>
            </w:r>
          </w:p>
        </w:tc>
        <w:tc>
          <w:tcPr>
            <w:tcW w:type="dxa" w:w="617"/>
          </w:tcPr>
          <w:p>
            <w:r>
              <w:t>info@haemacurecorp.org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373145821638154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$11,784,065,461.00</w:t>
            </w:r>
          </w:p>
        </w:tc>
        <w:tc>
          <w:tcPr>
            <w:tcW w:type="dxa" w:w="617"/>
          </w:tcPr>
          <w:p>
            <w:r>
              <w:t>Poland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
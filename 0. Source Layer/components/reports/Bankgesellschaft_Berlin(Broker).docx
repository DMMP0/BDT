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46c8d780-dea9-4778-ada7-1c13e0316186</w:t>
            </w:r>
          </w:p>
        </w:tc>
        <w:tc>
          <w:tcPr>
            <w:tcW w:type="dxa" w:w="617"/>
          </w:tcPr>
          <w:p>
            <w:r>
              <w:t>Professional Staff plc</w:t>
            </w:r>
          </w:p>
        </w:tc>
        <w:tc>
          <w:tcPr>
            <w:tcW w:type="dxa" w:w="617"/>
          </w:tcPr>
          <w:p>
            <w:r>
              <w:t>7/27/1975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940-622-1937</w:t>
            </w:r>
          </w:p>
        </w:tc>
        <w:tc>
          <w:tcPr>
            <w:tcW w:type="dxa" w:w="617"/>
          </w:tcPr>
          <w:p>
            <w:r>
              <w:t>info@professionalstaffplc.org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371692212612969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$98,132,292,097.00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375269687742336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$50,485,392,126.00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
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0e83a8d8-b870-4565-b4c5-bdae05f42730</w:t>
            </w:r>
          </w:p>
        </w:tc>
        <w:tc>
          <w:tcPr>
            <w:tcW w:type="dxa" w:w="540"/>
          </w:tcPr>
          <w:p>
            <w:r>
              <w:t>Tele Celular Sul Participacoes S.A.</w:t>
            </w:r>
          </w:p>
        </w:tc>
        <w:tc>
          <w:tcPr>
            <w:tcW w:type="dxa" w:w="540"/>
          </w:tcPr>
          <w:p>
            <w:r>
              <w:t>12/7/1961</w:t>
            </w:r>
          </w:p>
        </w:tc>
        <w:tc>
          <w:tcPr>
            <w:tcW w:type="dxa" w:w="540"/>
          </w:tcPr>
          <w:p>
            <w:r>
              <w:t>Brazil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667-875-8361</w:t>
            </w:r>
          </w:p>
        </w:tc>
        <w:tc>
          <w:tcPr>
            <w:tcW w:type="dxa" w:w="540"/>
          </w:tcPr>
          <w:p>
            <w:r>
              <w:t>sales@telecelularsulparticipacoessa.org</w:t>
            </w:r>
          </w:p>
        </w:tc>
        <w:tc>
          <w:tcPr>
            <w:tcW w:type="dxa" w:w="540"/>
          </w:tcPr>
          <w:p>
            <w:r>
              <w:t>Luxemburg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$84,776,170,446.00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de1ab2b9-0ec0-48ac-8b3d-c3f8fbb7c76a</w:t>
            </w:r>
          </w:p>
        </w:tc>
        <w:tc>
          <w:tcPr>
            <w:tcW w:type="dxa" w:w="540"/>
          </w:tcPr>
          <w:p>
            <w:r>
              <w:t>Intertape Polymer Group Inc.</w:t>
            </w:r>
          </w:p>
        </w:tc>
        <w:tc>
          <w:tcPr>
            <w:tcW w:type="dxa" w:w="540"/>
          </w:tcPr>
          <w:p>
            <w:r>
              <w:t>1/22/1981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704-390-1802</w:t>
            </w:r>
          </w:p>
        </w:tc>
        <w:tc>
          <w:tcPr>
            <w:tcW w:type="dxa" w:w="540"/>
          </w:tcPr>
          <w:p>
            <w:r>
              <w:t>reach@intertapepolymergroupinc.org</w:t>
            </w:r>
          </w:p>
        </w:tc>
        <w:tc>
          <w:tcPr>
            <w:tcW w:type="dxa" w:w="540"/>
          </w:tcPr>
          <w:p>
            <w:r>
              <w:t>Luxemburg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$84,046,075,252.00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
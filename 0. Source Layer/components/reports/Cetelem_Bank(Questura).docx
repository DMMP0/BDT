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0815f288-380b-4b4e-b263-1f75dd69b72b</w:t>
            </w:r>
          </w:p>
        </w:tc>
        <w:tc>
          <w:tcPr>
            <w:tcW w:type="dxa" w:w="480"/>
          </w:tcPr>
          <w:p>
            <w:r>
              <w:t>AXA</w:t>
            </w:r>
          </w:p>
        </w:tc>
        <w:tc>
          <w:tcPr>
            <w:tcW w:type="dxa" w:w="480"/>
          </w:tcPr>
          <w:p>
            <w:r>
              <w:t>8/26/1989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17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409-122-5419</w:t>
            </w:r>
          </w:p>
        </w:tc>
        <w:tc>
          <w:tcPr>
            <w:tcW w:type="dxa" w:w="480"/>
          </w:tcPr>
          <w:p>
            <w:r>
              <w:t>reach@axa.org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$39,489,703,459.00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0a5d71b5-81ac-4495-9f16-17da04d9b615</w:t>
            </w:r>
          </w:p>
        </w:tc>
        <w:tc>
          <w:tcPr>
            <w:tcW w:type="dxa" w:w="480"/>
          </w:tcPr>
          <w:p>
            <w:r>
              <w:t>Eurotel Bratislava, A.S.</w:t>
            </w:r>
          </w:p>
        </w:tc>
        <w:tc>
          <w:tcPr>
            <w:tcW w:type="dxa" w:w="480"/>
          </w:tcPr>
          <w:p>
            <w:r>
              <w:t>11/6/1984</w:t>
            </w:r>
          </w:p>
        </w:tc>
        <w:tc>
          <w:tcPr>
            <w:tcW w:type="dxa" w:w="480"/>
          </w:tcPr>
          <w:p>
            <w:r>
              <w:t>Slovak Republic</w:t>
            </w:r>
          </w:p>
        </w:tc>
        <w:tc>
          <w:tcPr>
            <w:tcW w:type="dxa" w:w="480"/>
          </w:tcPr>
          <w:p>
            <w:r>
              <w:t>44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597-184-4016</w:t>
            </w:r>
          </w:p>
        </w:tc>
        <w:tc>
          <w:tcPr>
            <w:tcW w:type="dxa" w:w="480"/>
          </w:tcPr>
          <w:p>
            <w:r>
              <w:t>marketing@eurotelbratislavaas.org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$46,928,879,566.00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6f3bfa68-3fbe-484d-8c51-80c5659025d6</w:t>
            </w:r>
          </w:p>
        </w:tc>
        <w:tc>
          <w:tcPr>
            <w:tcW w:type="dxa" w:w="480"/>
          </w:tcPr>
          <w:p>
            <w:r>
              <w:t>Willis Group Ltd.</w:t>
            </w:r>
          </w:p>
        </w:tc>
        <w:tc>
          <w:tcPr>
            <w:tcW w:type="dxa" w:w="480"/>
          </w:tcPr>
          <w:p>
            <w:r>
              <w:t>10/3/1982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17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213-029-9893</w:t>
            </w:r>
          </w:p>
        </w:tc>
        <w:tc>
          <w:tcPr>
            <w:tcW w:type="dxa" w:w="480"/>
          </w:tcPr>
          <w:p>
            <w:r>
              <w:t>hr@willisgroupltd.org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$37,417,566,643.00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6e9e27a6-f584-4fec-a9b2-00c364e6df21</w:t>
            </w:r>
          </w:p>
        </w:tc>
        <w:tc>
          <w:tcPr>
            <w:tcW w:type="dxa" w:w="480"/>
          </w:tcPr>
          <w:p>
            <w:r>
              <w:t>Kubota Corp.</w:t>
            </w:r>
          </w:p>
        </w:tc>
        <w:tc>
          <w:tcPr>
            <w:tcW w:type="dxa" w:w="480"/>
          </w:tcPr>
          <w:p>
            <w:r>
              <w:t>11/14/1977</w:t>
            </w:r>
          </w:p>
        </w:tc>
        <w:tc>
          <w:tcPr>
            <w:tcW w:type="dxa" w:w="480"/>
          </w:tcPr>
          <w:p>
            <w:r>
              <w:t>Japan</w:t>
            </w:r>
          </w:p>
        </w:tc>
        <w:tc>
          <w:tcPr>
            <w:tcW w:type="dxa" w:w="480"/>
          </w:tcPr>
          <w:p>
            <w:r>
              <w:t>25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128-152-1910</w:t>
            </w:r>
          </w:p>
        </w:tc>
        <w:tc>
          <w:tcPr>
            <w:tcW w:type="dxa" w:w="480"/>
          </w:tcPr>
          <w:p>
            <w:r>
              <w:t>hr@kubotacorp.org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$47,488,914,714.00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ba350f5c-b544-49e5-8f65-a62e26da6aab</w:t>
            </w:r>
          </w:p>
        </w:tc>
        <w:tc>
          <w:tcPr>
            <w:tcW w:type="dxa" w:w="480"/>
          </w:tcPr>
          <w:p>
            <w:r>
              <w:t>Novartis AG</w:t>
            </w:r>
          </w:p>
        </w:tc>
        <w:tc>
          <w:tcPr>
            <w:tcW w:type="dxa" w:w="480"/>
          </w:tcPr>
          <w:p>
            <w:r>
              <w:t>6/3/1967</w:t>
            </w:r>
          </w:p>
        </w:tc>
        <w:tc>
          <w:tcPr>
            <w:tcW w:type="dxa" w:w="480"/>
          </w:tcPr>
          <w:p>
            <w:r>
              <w:t>Switzerland</w:t>
            </w:r>
          </w:p>
        </w:tc>
        <w:tc>
          <w:tcPr>
            <w:tcW w:type="dxa" w:w="480"/>
          </w:tcPr>
          <w:p>
            <w:r>
              <w:t>49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646-673-0302</w:t>
            </w:r>
          </w:p>
        </w:tc>
        <w:tc>
          <w:tcPr>
            <w:tcW w:type="dxa" w:w="480"/>
          </w:tcPr>
          <w:p>
            <w:r>
              <w:t>hr@novartisag.org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$73,495,951,113.00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a0321761-63aa-490c-b7d5-a3e30f4d6eae</w:t>
            </w:r>
          </w:p>
        </w:tc>
        <w:tc>
          <w:tcPr>
            <w:tcW w:type="dxa" w:w="480"/>
          </w:tcPr>
          <w:p>
            <w:r>
              <w:t>P.T. Pasifik Satelit Nusantara Tbk</w:t>
            </w:r>
          </w:p>
        </w:tc>
        <w:tc>
          <w:tcPr>
            <w:tcW w:type="dxa" w:w="480"/>
          </w:tcPr>
          <w:p>
            <w:r>
              <w:t>5/5/1963</w:t>
            </w:r>
          </w:p>
        </w:tc>
        <w:tc>
          <w:tcPr>
            <w:tcW w:type="dxa" w:w="480"/>
          </w:tcPr>
          <w:p>
            <w:r>
              <w:t>Indonesia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629-141-2587</w:t>
            </w:r>
          </w:p>
        </w:tc>
        <w:tc>
          <w:tcPr>
            <w:tcW w:type="dxa" w:w="480"/>
          </w:tcPr>
          <w:p>
            <w:r>
              <w:t>enquiries@ptpasifiksatelitnusantaratbk.org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$79,793,229,590.00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06dc67e7-f4b0-417e-83cb-8b6810a55aac</w:t>
            </w:r>
          </w:p>
        </w:tc>
        <w:tc>
          <w:tcPr>
            <w:tcW w:type="dxa" w:w="480"/>
          </w:tcPr>
          <w:p>
            <w:r>
              <w:t>Atlantic Telecom Group plc</w:t>
            </w:r>
          </w:p>
        </w:tc>
        <w:tc>
          <w:tcPr>
            <w:tcW w:type="dxa" w:w="480"/>
          </w:tcPr>
          <w:p>
            <w:r>
              <w:t>5/12/1975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39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379-281-1544</w:t>
            </w:r>
          </w:p>
        </w:tc>
        <w:tc>
          <w:tcPr>
            <w:tcW w:type="dxa" w:w="480"/>
          </w:tcPr>
          <w:p>
            <w:r>
              <w:t>marketing@atlantictelecomgroupplc.org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$13,337,090,335.00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de1ab2b9-0ec0-48ac-8b3d-c3f8fbb7c76a</w:t>
            </w:r>
          </w:p>
        </w:tc>
        <w:tc>
          <w:tcPr>
            <w:tcW w:type="dxa" w:w="480"/>
          </w:tcPr>
          <w:p>
            <w:r>
              <w:t>Intertape Polymer Group Inc.</w:t>
            </w:r>
          </w:p>
        </w:tc>
        <w:tc>
          <w:tcPr>
            <w:tcW w:type="dxa" w:w="480"/>
          </w:tcPr>
          <w:p>
            <w:r>
              <w:t>1/22/1981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704-390-1802</w:t>
            </w:r>
          </w:p>
        </w:tc>
        <w:tc>
          <w:tcPr>
            <w:tcW w:type="dxa" w:w="480"/>
          </w:tcPr>
          <w:p>
            <w:r>
              <w:t>reach@intertapepolymergroupinc.org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$19,477,292,586.00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8235535e-0873-43ef-91ca-879383cf8377</w:t>
            </w:r>
          </w:p>
        </w:tc>
        <w:tc>
          <w:tcPr>
            <w:tcW w:type="dxa" w:w="480"/>
          </w:tcPr>
          <w:p>
            <w:r>
              <w:t>Mirtronics Inc.</w:t>
            </w:r>
          </w:p>
        </w:tc>
        <w:tc>
          <w:tcPr>
            <w:tcW w:type="dxa" w:w="480"/>
          </w:tcPr>
          <w:p>
            <w:r>
              <w:t>5/2/1962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556-124-9965</w:t>
            </w:r>
          </w:p>
        </w:tc>
        <w:tc>
          <w:tcPr>
            <w:tcW w:type="dxa" w:w="480"/>
          </w:tcPr>
          <w:p>
            <w:r>
              <w:t>info@mirtronicsinc.org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$88,161,892,913.00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2b917a9f-8086-4365-b880-9652ee8773c6</w:t>
            </w:r>
          </w:p>
        </w:tc>
        <w:tc>
          <w:tcPr>
            <w:tcW w:type="dxa" w:w="480"/>
          </w:tcPr>
          <w:p>
            <w:r>
              <w:t>Net Sat Servicos Ltda.</w:t>
            </w:r>
          </w:p>
        </w:tc>
        <w:tc>
          <w:tcPr>
            <w:tcW w:type="dxa" w:w="480"/>
          </w:tcPr>
          <w:p>
            <w:r>
              <w:t>2/28/1967</w:t>
            </w:r>
          </w:p>
        </w:tc>
        <w:tc>
          <w:tcPr>
            <w:tcW w:type="dxa" w:w="480"/>
          </w:tcPr>
          <w:p>
            <w:r>
              <w:t>Brazil</w:t>
            </w:r>
          </w:p>
        </w:tc>
        <w:tc>
          <w:tcPr>
            <w:tcW w:type="dxa" w:w="480"/>
          </w:tcPr>
          <w:p>
            <w:r>
              <w:t>13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277-786-9269</w:t>
            </w:r>
          </w:p>
        </w:tc>
        <w:tc>
          <w:tcPr>
            <w:tcW w:type="dxa" w:w="480"/>
          </w:tcPr>
          <w:p>
            <w:r>
              <w:t>headquarters@netsatservicosltda.org</w:t>
            </w:r>
          </w:p>
        </w:tc>
        <w:tc>
          <w:tcPr>
            <w:tcW w:type="dxa" w:w="480"/>
          </w:tcPr>
          <w:p>
            <w:r>
              <w:t>Cetelem Bank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$65,266,803,893.00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
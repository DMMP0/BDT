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60dcb249-98fd-4108-95d3-6610e68d9f8c</w:t>
            </w:r>
          </w:p>
        </w:tc>
        <w:tc>
          <w:tcPr>
            <w:tcW w:type="dxa" w:w="540"/>
          </w:tcPr>
          <w:p>
            <w:r>
              <w:t>New Tel Ltd.</w:t>
            </w:r>
          </w:p>
        </w:tc>
        <w:tc>
          <w:tcPr>
            <w:tcW w:type="dxa" w:w="540"/>
          </w:tcPr>
          <w:p>
            <w:r>
              <w:t>1/5/1975</w:t>
            </w:r>
          </w:p>
        </w:tc>
        <w:tc>
          <w:tcPr>
            <w:tcW w:type="dxa" w:w="540"/>
          </w:tcPr>
          <w:p>
            <w:r>
              <w:t>Australia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994-215-8206</w:t>
            </w:r>
          </w:p>
        </w:tc>
        <w:tc>
          <w:tcPr>
            <w:tcW w:type="dxa" w:w="540"/>
          </w:tcPr>
          <w:p>
            <w:r>
              <w:t>info@newtelltd.org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$94,901,454,733.00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76eb509c-c5a8-4542-aa8a-f2d1db863bf5</w:t>
            </w:r>
          </w:p>
        </w:tc>
        <w:tc>
          <w:tcPr>
            <w:tcW w:type="dxa" w:w="540"/>
          </w:tcPr>
          <w:p>
            <w:r>
              <w:t>Aztek Technologies Inc.</w:t>
            </w:r>
          </w:p>
        </w:tc>
        <w:tc>
          <w:tcPr>
            <w:tcW w:type="dxa" w:w="540"/>
          </w:tcPr>
          <w:p>
            <w:r>
              <w:t>1/5/1991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370-689-6569</w:t>
            </w:r>
          </w:p>
        </w:tc>
        <w:tc>
          <w:tcPr>
            <w:tcW w:type="dxa" w:w="540"/>
          </w:tcPr>
          <w:p>
            <w:r>
              <w:t>contact@aztektechnologiesinc.org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$31,659,489,489.00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
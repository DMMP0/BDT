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02895057-1d61-4576-a475-9e9ad28024d4</w:t>
            </w:r>
          </w:p>
        </w:tc>
        <w:tc>
          <w:tcPr>
            <w:tcW w:type="dxa" w:w="540"/>
          </w:tcPr>
          <w:p>
            <w:r>
              <w:t>ID Biomedical Corp.</w:t>
            </w:r>
          </w:p>
        </w:tc>
        <w:tc>
          <w:tcPr>
            <w:tcW w:type="dxa" w:w="540"/>
          </w:tcPr>
          <w:p>
            <w:r>
              <w:t>10/9/1996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19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118-870-8437</w:t>
            </w:r>
          </w:p>
        </w:tc>
        <w:tc>
          <w:tcPr>
            <w:tcW w:type="dxa" w:w="540"/>
          </w:tcPr>
          <w:p>
            <w:r>
              <w:t>marketing@idbiomedicalcorp.org</w:t>
            </w:r>
          </w:p>
        </w:tc>
        <w:tc>
          <w:tcPr>
            <w:tcW w:type="dxa" w:w="540"/>
          </w:tcPr>
          <w:p>
            <w:r>
              <w:t>Austria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$55,543,887,124.00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50bff4d2-eb09-4932-8cae-a1bf24bca8fb</w:t>
            </w:r>
          </w:p>
        </w:tc>
        <w:tc>
          <w:tcPr>
            <w:tcW w:type="dxa" w:w="540"/>
          </w:tcPr>
          <w:p>
            <w:r>
              <w:t>Citadel Gold Mines Inc.</w:t>
            </w:r>
          </w:p>
        </w:tc>
        <w:tc>
          <w:tcPr>
            <w:tcW w:type="dxa" w:w="540"/>
          </w:tcPr>
          <w:p>
            <w:r>
              <w:t>5/20/1963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32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916-317-9829</w:t>
            </w:r>
          </w:p>
        </w:tc>
        <w:tc>
          <w:tcPr>
            <w:tcW w:type="dxa" w:w="540"/>
          </w:tcPr>
          <w:p>
            <w:r>
              <w:t>marketing@citadelgoldminesinc.org</w:t>
            </w:r>
          </w:p>
        </w:tc>
        <w:tc>
          <w:tcPr>
            <w:tcW w:type="dxa" w:w="540"/>
          </w:tcPr>
          <w:p>
            <w:r>
              <w:t>Austria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$66,179,673,011.00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
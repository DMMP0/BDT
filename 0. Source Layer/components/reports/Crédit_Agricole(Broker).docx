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5afc22ee-ddc7-4af4-a3c4-96fcda87373a</w:t>
            </w:r>
          </w:p>
        </w:tc>
        <w:tc>
          <w:tcPr>
            <w:tcW w:type="dxa" w:w="617"/>
          </w:tcPr>
          <w:p>
            <w:r>
              <w:t>Amvescap plc</w:t>
            </w:r>
          </w:p>
        </w:tc>
        <w:tc>
          <w:tcPr>
            <w:tcW w:type="dxa" w:w="617"/>
          </w:tcPr>
          <w:p>
            <w:r>
              <w:t>2/11/1965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484-276-7725</w:t>
            </w:r>
          </w:p>
        </w:tc>
        <w:tc>
          <w:tcPr>
            <w:tcW w:type="dxa" w:w="617"/>
          </w:tcPr>
          <w:p>
            <w:r>
              <w:t>contact@amvescapplc.org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378190949897808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$36,893,957,753.00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6f3bfa68-3fbe-484d-8c51-80c5659025d6</w:t>
            </w:r>
          </w:p>
        </w:tc>
        <w:tc>
          <w:tcPr>
            <w:tcW w:type="dxa" w:w="617"/>
          </w:tcPr>
          <w:p>
            <w:r>
              <w:t>Willis Group Ltd.</w:t>
            </w:r>
          </w:p>
        </w:tc>
        <w:tc>
          <w:tcPr>
            <w:tcW w:type="dxa" w:w="617"/>
          </w:tcPr>
          <w:p>
            <w:r>
              <w:t>10/3/1982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213-029-9893</w:t>
            </w:r>
          </w:p>
        </w:tc>
        <w:tc>
          <w:tcPr>
            <w:tcW w:type="dxa" w:w="617"/>
          </w:tcPr>
          <w:p>
            <w:r>
              <w:t>hr@willisgroupltd.org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377175411194595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$65,621,621,219.00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e6bc06b2-26b0-4fda-b718-e3ad7c81055a</w:t>
            </w:r>
          </w:p>
        </w:tc>
        <w:tc>
          <w:tcPr>
            <w:tcW w:type="dxa" w:w="617"/>
          </w:tcPr>
          <w:p>
            <w:r>
              <w:t>VI Group plc</w:t>
            </w:r>
          </w:p>
        </w:tc>
        <w:tc>
          <w:tcPr>
            <w:tcW w:type="dxa" w:w="617"/>
          </w:tcPr>
          <w:p>
            <w:r>
              <w:t>5/24/1988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31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495-055-3444</w:t>
            </w:r>
          </w:p>
        </w:tc>
        <w:tc>
          <w:tcPr>
            <w:tcW w:type="dxa" w:w="617"/>
          </w:tcPr>
          <w:p>
            <w:r>
              <w:t>headquarters@vigroupplc.org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342062360676610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$82,031,477,973.00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3b9e17d2-96d2-49a6-a4e9-745dcdad023e</w:t>
            </w:r>
          </w:p>
        </w:tc>
        <w:tc>
          <w:tcPr>
            <w:tcW w:type="dxa" w:w="617"/>
          </w:tcPr>
          <w:p>
            <w:r>
              <w:t>Bennett Environmental Inc.</w:t>
            </w:r>
          </w:p>
        </w:tc>
        <w:tc>
          <w:tcPr>
            <w:tcW w:type="dxa" w:w="617"/>
          </w:tcPr>
          <w:p>
            <w:r>
              <w:t>5/15/1962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561-685-4405</w:t>
            </w:r>
          </w:p>
        </w:tc>
        <w:tc>
          <w:tcPr>
            <w:tcW w:type="dxa" w:w="617"/>
          </w:tcPr>
          <w:p>
            <w:r>
              <w:t>sales@bennettenvironmentalinc.org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experian</w:t>
            </w:r>
          </w:p>
        </w:tc>
        <w:tc>
          <w:tcPr>
            <w:tcW w:type="dxa" w:w="617"/>
          </w:tcPr>
          <w:p>
            <w:r>
              <w:t>378107850255693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$89,629,339,507.00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5ad5f65a-4601-42c0-a736-c23f95881abe</w:t>
            </w:r>
          </w:p>
        </w:tc>
        <w:tc>
          <w:tcPr>
            <w:tcW w:type="dxa" w:w="617"/>
          </w:tcPr>
          <w:p>
            <w:r>
              <w:t>China Mobile (Hong Kong) Ltd.</w:t>
            </w:r>
          </w:p>
        </w:tc>
        <w:tc>
          <w:tcPr>
            <w:tcW w:type="dxa" w:w="617"/>
          </w:tcPr>
          <w:p>
            <w:r>
              <w:t>10/2/1984</w:t>
            </w:r>
          </w:p>
        </w:tc>
        <w:tc>
          <w:tcPr>
            <w:tcW w:type="dxa" w:w="617"/>
          </w:tcPr>
          <w:p>
            <w:r>
              <w:t>Hong Kong</w:t>
            </w:r>
          </w:p>
        </w:tc>
        <w:tc>
          <w:tcPr>
            <w:tcW w:type="dxa" w:w="617"/>
          </w:tcPr>
          <w:p>
            <w:r>
              <w:t>25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836-090-8645</w:t>
            </w:r>
          </w:p>
        </w:tc>
        <w:tc>
          <w:tcPr>
            <w:tcW w:type="dxa" w:w="617"/>
          </w:tcPr>
          <w:p>
            <w:r>
              <w:t>contact@chinamobilehongkongltd.org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370755182162751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$83,164,508,203.00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372602143928284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$96,062,587,266.00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bb958bd0-5f24-4346-80f3-6615a1ebfd59</w:t>
            </w:r>
          </w:p>
        </w:tc>
        <w:tc>
          <w:tcPr>
            <w:tcW w:type="dxa" w:w="617"/>
          </w:tcPr>
          <w:p>
            <w:r>
              <w:t>Forbes Medi-Tech Inc.</w:t>
            </w:r>
          </w:p>
        </w:tc>
        <w:tc>
          <w:tcPr>
            <w:tcW w:type="dxa" w:w="617"/>
          </w:tcPr>
          <w:p>
            <w:r>
              <w:t>1/5/1994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38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502-154-4493</w:t>
            </w:r>
          </w:p>
        </w:tc>
        <w:tc>
          <w:tcPr>
            <w:tcW w:type="dxa" w:w="617"/>
          </w:tcPr>
          <w:p>
            <w:r>
              <w:t>marketing@forbesmeditechinc.org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341234381148116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$73,518,582,733.00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a0321761-63aa-490c-b7d5-a3e30f4d6eae</w:t>
            </w:r>
          </w:p>
        </w:tc>
        <w:tc>
          <w:tcPr>
            <w:tcW w:type="dxa" w:w="617"/>
          </w:tcPr>
          <w:p>
            <w:r>
              <w:t>P.T. Pasifik Satelit Nusantara Tbk</w:t>
            </w:r>
          </w:p>
        </w:tc>
        <w:tc>
          <w:tcPr>
            <w:tcW w:type="dxa" w:w="617"/>
          </w:tcPr>
          <w:p>
            <w:r>
              <w:t>5/5/1963</w:t>
            </w:r>
          </w:p>
        </w:tc>
        <w:tc>
          <w:tcPr>
            <w:tcW w:type="dxa" w:w="617"/>
          </w:tcPr>
          <w:p>
            <w:r>
              <w:t>Indonesia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629-141-2587</w:t>
            </w:r>
          </w:p>
        </w:tc>
        <w:tc>
          <w:tcPr>
            <w:tcW w:type="dxa" w:w="617"/>
          </w:tcPr>
          <w:p>
            <w:r>
              <w:t>enquiries@ptpasifiksatelitnusantaratbk.org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342873597197802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$53,573,511,837.00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scale-up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344221795037396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$4,417,724,929.00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
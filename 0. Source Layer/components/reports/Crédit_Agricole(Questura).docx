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5afc22ee-ddc7-4af4-a3c4-96fcda87373a</w:t>
            </w:r>
          </w:p>
        </w:tc>
        <w:tc>
          <w:tcPr>
            <w:tcW w:type="dxa" w:w="540"/>
          </w:tcPr>
          <w:p>
            <w:r>
              <w:t>Amvescap plc</w:t>
            </w:r>
          </w:p>
        </w:tc>
        <w:tc>
          <w:tcPr>
            <w:tcW w:type="dxa" w:w="540"/>
          </w:tcPr>
          <w:p>
            <w:r>
              <w:t>2/11/1965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35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484-276-7725</w:t>
            </w:r>
          </w:p>
        </w:tc>
        <w:tc>
          <w:tcPr>
            <w:tcW w:type="dxa" w:w="540"/>
          </w:tcPr>
          <w:p>
            <w:r>
              <w:t>contact@amvescapplc.org</w:t>
            </w:r>
          </w:p>
        </w:tc>
        <w:tc>
          <w:tcPr>
            <w:tcW w:type="dxa" w:w="540"/>
          </w:tcPr>
          <w:p>
            <w:r>
              <w:t>France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$63,196,353,405.00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6f3bfa68-3fbe-484d-8c51-80c5659025d6</w:t>
            </w:r>
          </w:p>
        </w:tc>
        <w:tc>
          <w:tcPr>
            <w:tcW w:type="dxa" w:w="540"/>
          </w:tcPr>
          <w:p>
            <w:r>
              <w:t>Willis Group Ltd.</w:t>
            </w:r>
          </w:p>
        </w:tc>
        <w:tc>
          <w:tcPr>
            <w:tcW w:type="dxa" w:w="540"/>
          </w:tcPr>
          <w:p>
            <w:r>
              <w:t>10/3/1982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17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213-029-9893</w:t>
            </w:r>
          </w:p>
        </w:tc>
        <w:tc>
          <w:tcPr>
            <w:tcW w:type="dxa" w:w="540"/>
          </w:tcPr>
          <w:p>
            <w:r>
              <w:t>hr@willisgroupltd.org</w:t>
            </w:r>
          </w:p>
        </w:tc>
        <w:tc>
          <w:tcPr>
            <w:tcW w:type="dxa" w:w="540"/>
          </w:tcPr>
          <w:p>
            <w:r>
              <w:t>France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$67,849,360,873.00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e6bc06b2-26b0-4fda-b718-e3ad7c81055a</w:t>
            </w:r>
          </w:p>
        </w:tc>
        <w:tc>
          <w:tcPr>
            <w:tcW w:type="dxa" w:w="540"/>
          </w:tcPr>
          <w:p>
            <w:r>
              <w:t>VI Group plc</w:t>
            </w:r>
          </w:p>
        </w:tc>
        <w:tc>
          <w:tcPr>
            <w:tcW w:type="dxa" w:w="540"/>
          </w:tcPr>
          <w:p>
            <w:r>
              <w:t>5/24/1988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31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495-055-3444</w:t>
            </w:r>
          </w:p>
        </w:tc>
        <w:tc>
          <w:tcPr>
            <w:tcW w:type="dxa" w:w="540"/>
          </w:tcPr>
          <w:p>
            <w:r>
              <w:t>headquarters@vigroupplc.org</w:t>
            </w:r>
          </w:p>
        </w:tc>
        <w:tc>
          <w:tcPr>
            <w:tcW w:type="dxa" w:w="540"/>
          </w:tcPr>
          <w:p>
            <w:r>
              <w:t>France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$77,954,112,543.00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3b9e17d2-96d2-49a6-a4e9-745dcdad023e</w:t>
            </w:r>
          </w:p>
        </w:tc>
        <w:tc>
          <w:tcPr>
            <w:tcW w:type="dxa" w:w="540"/>
          </w:tcPr>
          <w:p>
            <w:r>
              <w:t>Bennett Environmental Inc.</w:t>
            </w:r>
          </w:p>
        </w:tc>
        <w:tc>
          <w:tcPr>
            <w:tcW w:type="dxa" w:w="540"/>
          </w:tcPr>
          <w:p>
            <w:r>
              <w:t>5/15/1962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39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561-685-4405</w:t>
            </w:r>
          </w:p>
        </w:tc>
        <w:tc>
          <w:tcPr>
            <w:tcW w:type="dxa" w:w="540"/>
          </w:tcPr>
          <w:p>
            <w:r>
              <w:t>sales@bennettenvironmentalinc.org</w:t>
            </w:r>
          </w:p>
        </w:tc>
        <w:tc>
          <w:tcPr>
            <w:tcW w:type="dxa" w:w="540"/>
          </w:tcPr>
          <w:p>
            <w:r>
              <w:t>France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$66,945,659,335.00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5ad5f65a-4601-42c0-a736-c23f95881abe</w:t>
            </w:r>
          </w:p>
        </w:tc>
        <w:tc>
          <w:tcPr>
            <w:tcW w:type="dxa" w:w="540"/>
          </w:tcPr>
          <w:p>
            <w:r>
              <w:t>China Mobile (Hong Kong) Ltd.</w:t>
            </w:r>
          </w:p>
        </w:tc>
        <w:tc>
          <w:tcPr>
            <w:tcW w:type="dxa" w:w="540"/>
          </w:tcPr>
          <w:p>
            <w:r>
              <w:t>10/2/1984</w:t>
            </w:r>
          </w:p>
        </w:tc>
        <w:tc>
          <w:tcPr>
            <w:tcW w:type="dxa" w:w="540"/>
          </w:tcPr>
          <w:p>
            <w:r>
              <w:t>Hong Kong</w:t>
            </w:r>
          </w:p>
        </w:tc>
        <w:tc>
          <w:tcPr>
            <w:tcW w:type="dxa" w:w="540"/>
          </w:tcPr>
          <w:p>
            <w:r>
              <w:t>25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836-090-8645</w:t>
            </w:r>
          </w:p>
        </w:tc>
        <w:tc>
          <w:tcPr>
            <w:tcW w:type="dxa" w:w="540"/>
          </w:tcPr>
          <w:p>
            <w:r>
              <w:t>contact@chinamobilehongkongltd.org</w:t>
            </w:r>
          </w:p>
        </w:tc>
        <w:tc>
          <w:tcPr>
            <w:tcW w:type="dxa" w:w="540"/>
          </w:tcPr>
          <w:p>
            <w:r>
              <w:t>France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$54,137,261,135.00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4e0632de-851b-483b-b9e9-c5cd433603fa</w:t>
            </w:r>
          </w:p>
        </w:tc>
        <w:tc>
          <w:tcPr>
            <w:tcW w:type="dxa" w:w="540"/>
          </w:tcPr>
          <w:p>
            <w:r>
              <w:t>Dynamic Oil &amp; Gas Ltd.</w:t>
            </w:r>
          </w:p>
        </w:tc>
        <w:tc>
          <w:tcPr>
            <w:tcW w:type="dxa" w:w="540"/>
          </w:tcPr>
          <w:p>
            <w:r>
              <w:t>11/24/1983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19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263-751-3055</w:t>
            </w:r>
          </w:p>
        </w:tc>
        <w:tc>
          <w:tcPr>
            <w:tcW w:type="dxa" w:w="540"/>
          </w:tcPr>
          <w:p>
            <w:r>
              <w:t>marketing@dynamicoilgasltd.org</w:t>
            </w:r>
          </w:p>
        </w:tc>
        <w:tc>
          <w:tcPr>
            <w:tcW w:type="dxa" w:w="540"/>
          </w:tcPr>
          <w:p>
            <w:r>
              <w:t>France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$53,927,755,572.00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bb958bd0-5f24-4346-80f3-6615a1ebfd59</w:t>
            </w:r>
          </w:p>
        </w:tc>
        <w:tc>
          <w:tcPr>
            <w:tcW w:type="dxa" w:w="540"/>
          </w:tcPr>
          <w:p>
            <w:r>
              <w:t>Forbes Medi-Tech Inc.</w:t>
            </w:r>
          </w:p>
        </w:tc>
        <w:tc>
          <w:tcPr>
            <w:tcW w:type="dxa" w:w="540"/>
          </w:tcPr>
          <w:p>
            <w:r>
              <w:t>1/5/1994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38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502-154-4493</w:t>
            </w:r>
          </w:p>
        </w:tc>
        <w:tc>
          <w:tcPr>
            <w:tcW w:type="dxa" w:w="540"/>
          </w:tcPr>
          <w:p>
            <w:r>
              <w:t>marketing@forbesmeditechinc.org</w:t>
            </w:r>
          </w:p>
        </w:tc>
        <w:tc>
          <w:tcPr>
            <w:tcW w:type="dxa" w:w="540"/>
          </w:tcPr>
          <w:p>
            <w:r>
              <w:t>France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$96,912,486,132.00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a0321761-63aa-490c-b7d5-a3e30f4d6eae</w:t>
            </w:r>
          </w:p>
        </w:tc>
        <w:tc>
          <w:tcPr>
            <w:tcW w:type="dxa" w:w="540"/>
          </w:tcPr>
          <w:p>
            <w:r>
              <w:t>P.T. Pasifik Satelit Nusantara Tbk</w:t>
            </w:r>
          </w:p>
        </w:tc>
        <w:tc>
          <w:tcPr>
            <w:tcW w:type="dxa" w:w="540"/>
          </w:tcPr>
          <w:p>
            <w:r>
              <w:t>5/5/1963</w:t>
            </w:r>
          </w:p>
        </w:tc>
        <w:tc>
          <w:tcPr>
            <w:tcW w:type="dxa" w:w="540"/>
          </w:tcPr>
          <w:p>
            <w:r>
              <w:t>Indonesia</w:t>
            </w:r>
          </w:p>
        </w:tc>
        <w:tc>
          <w:tcPr>
            <w:tcW w:type="dxa" w:w="540"/>
          </w:tcPr>
          <w:p>
            <w:r>
              <w:t>29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629-141-2587</w:t>
            </w:r>
          </w:p>
        </w:tc>
        <w:tc>
          <w:tcPr>
            <w:tcW w:type="dxa" w:w="540"/>
          </w:tcPr>
          <w:p>
            <w:r>
              <w:t>enquiries@ptpasifiksatelitnusantaratbk.org</w:t>
            </w:r>
          </w:p>
        </w:tc>
        <w:tc>
          <w:tcPr>
            <w:tcW w:type="dxa" w:w="540"/>
          </w:tcPr>
          <w:p>
            <w:r>
              <w:t>France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$46,783,085,509.00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60dcb249-98fd-4108-95d3-6610e68d9f8c</w:t>
            </w:r>
          </w:p>
        </w:tc>
        <w:tc>
          <w:tcPr>
            <w:tcW w:type="dxa" w:w="540"/>
          </w:tcPr>
          <w:p>
            <w:r>
              <w:t>New Tel Ltd.</w:t>
            </w:r>
          </w:p>
        </w:tc>
        <w:tc>
          <w:tcPr>
            <w:tcW w:type="dxa" w:w="540"/>
          </w:tcPr>
          <w:p>
            <w:r>
              <w:t>1/5/1975</w:t>
            </w:r>
          </w:p>
        </w:tc>
        <w:tc>
          <w:tcPr>
            <w:tcW w:type="dxa" w:w="540"/>
          </w:tcPr>
          <w:p>
            <w:r>
              <w:t>Australia</w:t>
            </w:r>
          </w:p>
        </w:tc>
        <w:tc>
          <w:tcPr>
            <w:tcW w:type="dxa" w:w="540"/>
          </w:tcPr>
          <w:p>
            <w:r>
              <w:t>32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994-215-8206</w:t>
            </w:r>
          </w:p>
        </w:tc>
        <w:tc>
          <w:tcPr>
            <w:tcW w:type="dxa" w:w="540"/>
          </w:tcPr>
          <w:p>
            <w:r>
              <w:t>info@newtelltd.org</w:t>
            </w:r>
          </w:p>
        </w:tc>
        <w:tc>
          <w:tcPr>
            <w:tcW w:type="dxa" w:w="540"/>
          </w:tcPr>
          <w:p>
            <w:r>
              <w:t>France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$55,473,824,720.00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
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340793508557815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$91,347,025,963.00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37d3b4aa-25ae-4cd9-97e5-476c1a5234e1</w:t>
            </w:r>
          </w:p>
        </w:tc>
        <w:tc>
          <w:tcPr>
            <w:tcW w:type="dxa" w:w="617"/>
          </w:tcPr>
          <w:p>
            <w:r>
              <w:t>Olicom A/S</w:t>
            </w:r>
          </w:p>
        </w:tc>
        <w:tc>
          <w:tcPr>
            <w:tcW w:type="dxa" w:w="617"/>
          </w:tcPr>
          <w:p>
            <w:r>
              <w:t>11/23/1982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467-797-5753</w:t>
            </w:r>
          </w:p>
        </w:tc>
        <w:tc>
          <w:tcPr>
            <w:tcW w:type="dxa" w:w="617"/>
          </w:tcPr>
          <w:p>
            <w:r>
              <w:t>reach@olicomas.org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342961503677478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$157,952,289.00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
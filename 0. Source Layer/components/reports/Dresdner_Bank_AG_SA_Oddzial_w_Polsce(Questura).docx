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f4e7c23c-039c-4b38-96a4-35e70f3c9935</w:t>
            </w:r>
          </w:p>
        </w:tc>
        <w:tc>
          <w:tcPr>
            <w:tcW w:type="dxa" w:w="480"/>
          </w:tcPr>
          <w:p>
            <w:r>
              <w:t>National Grid Group plc</w:t>
            </w:r>
          </w:p>
        </w:tc>
        <w:tc>
          <w:tcPr>
            <w:tcW w:type="dxa" w:w="480"/>
          </w:tcPr>
          <w:p>
            <w:r>
              <w:t>3/24/1978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42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765-804-8387</w:t>
            </w:r>
          </w:p>
        </w:tc>
        <w:tc>
          <w:tcPr>
            <w:tcW w:type="dxa" w:w="480"/>
          </w:tcPr>
          <w:p>
            <w:r>
              <w:t>contact@nationalgridgroupplc.org</w:t>
            </w:r>
          </w:p>
        </w:tc>
        <w:tc>
          <w:tcPr>
            <w:tcW w:type="dxa" w:w="480"/>
          </w:tcPr>
          <w:p>
            <w:r>
              <w:t>Dresdner Bank AG SA Oddzial w Polsce</w:t>
            </w:r>
          </w:p>
        </w:tc>
        <w:tc>
          <w:tcPr>
            <w:tcW w:type="dxa" w:w="480"/>
          </w:tcPr>
          <w:p>
            <w:r>
              <w:t>Poland</w:t>
            </w:r>
          </w:p>
        </w:tc>
        <w:tc>
          <w:tcPr>
            <w:tcW w:type="dxa" w:w="480"/>
          </w:tcPr>
          <w:p>
            <w:r>
              <w:t>Poland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$40,687,130,977.00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e6bc06b2-26b0-4fda-b718-e3ad7c81055a</w:t>
            </w:r>
          </w:p>
        </w:tc>
        <w:tc>
          <w:tcPr>
            <w:tcW w:type="dxa" w:w="480"/>
          </w:tcPr>
          <w:p>
            <w:r>
              <w:t>VI Group plc</w:t>
            </w:r>
          </w:p>
        </w:tc>
        <w:tc>
          <w:tcPr>
            <w:tcW w:type="dxa" w:w="480"/>
          </w:tcPr>
          <w:p>
            <w:r>
              <w:t>5/24/1988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31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495-055-3444</w:t>
            </w:r>
          </w:p>
        </w:tc>
        <w:tc>
          <w:tcPr>
            <w:tcW w:type="dxa" w:w="480"/>
          </w:tcPr>
          <w:p>
            <w:r>
              <w:t>headquarters@vigroupplc.org</w:t>
            </w:r>
          </w:p>
        </w:tc>
        <w:tc>
          <w:tcPr>
            <w:tcW w:type="dxa" w:w="480"/>
          </w:tcPr>
          <w:p>
            <w:r>
              <w:t>Dresdner Bank AG SA Oddzial w Polsce</w:t>
            </w:r>
          </w:p>
        </w:tc>
        <w:tc>
          <w:tcPr>
            <w:tcW w:type="dxa" w:w="480"/>
          </w:tcPr>
          <w:p>
            <w:r>
              <w:t>Poland</w:t>
            </w:r>
          </w:p>
        </w:tc>
        <w:tc>
          <w:tcPr>
            <w:tcW w:type="dxa" w:w="480"/>
          </w:tcPr>
          <w:p>
            <w:r>
              <w:t>Poland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$79,017,603,019.00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4e0632de-851b-483b-b9e9-c5cd433603fa</w:t>
            </w:r>
          </w:p>
        </w:tc>
        <w:tc>
          <w:tcPr>
            <w:tcW w:type="dxa" w:w="480"/>
          </w:tcPr>
          <w:p>
            <w:r>
              <w:t>Dynamic Oil &amp; Gas Ltd.</w:t>
            </w:r>
          </w:p>
        </w:tc>
        <w:tc>
          <w:tcPr>
            <w:tcW w:type="dxa" w:w="480"/>
          </w:tcPr>
          <w:p>
            <w:r>
              <w:t>11/24/1983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19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263-751-3055</w:t>
            </w:r>
          </w:p>
        </w:tc>
        <w:tc>
          <w:tcPr>
            <w:tcW w:type="dxa" w:w="480"/>
          </w:tcPr>
          <w:p>
            <w:r>
              <w:t>marketing@dynamicoilgasltd.org</w:t>
            </w:r>
          </w:p>
        </w:tc>
        <w:tc>
          <w:tcPr>
            <w:tcW w:type="dxa" w:w="480"/>
          </w:tcPr>
          <w:p>
            <w:r>
              <w:t>Dresdner Bank AG SA Oddzial w Polsce</w:t>
            </w:r>
          </w:p>
        </w:tc>
        <w:tc>
          <w:tcPr>
            <w:tcW w:type="dxa" w:w="480"/>
          </w:tcPr>
          <w:p>
            <w:r>
              <w:t>Poland</w:t>
            </w:r>
          </w:p>
        </w:tc>
        <w:tc>
          <w:tcPr>
            <w:tcW w:type="dxa" w:w="480"/>
          </w:tcPr>
          <w:p>
            <w:r>
              <w:t>Poland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$42,808,412,028.00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c434077a-a4b9-4a2b-9c22-d59fb66af8e5</w:t>
            </w:r>
          </w:p>
        </w:tc>
        <w:tc>
          <w:tcPr>
            <w:tcW w:type="dxa" w:w="480"/>
          </w:tcPr>
          <w:p>
            <w:r>
              <w:t>China Yuchai International Ltd.</w:t>
            </w:r>
          </w:p>
        </w:tc>
        <w:tc>
          <w:tcPr>
            <w:tcW w:type="dxa" w:w="480"/>
          </w:tcPr>
          <w:p>
            <w:r>
              <w:t>6/30/1978</w:t>
            </w:r>
          </w:p>
        </w:tc>
        <w:tc>
          <w:tcPr>
            <w:tcW w:type="dxa" w:w="480"/>
          </w:tcPr>
          <w:p>
            <w:r>
              <w:t>Bermuda</w:t>
            </w:r>
          </w:p>
        </w:tc>
        <w:tc>
          <w:tcPr>
            <w:tcW w:type="dxa" w:w="480"/>
          </w:tcPr>
          <w:p>
            <w:r>
              <w:t>48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303-120-3161</w:t>
            </w:r>
          </w:p>
        </w:tc>
        <w:tc>
          <w:tcPr>
            <w:tcW w:type="dxa" w:w="480"/>
          </w:tcPr>
          <w:p>
            <w:r>
              <w:t>info@chinayuchaiinternationalltd.org</w:t>
            </w:r>
          </w:p>
        </w:tc>
        <w:tc>
          <w:tcPr>
            <w:tcW w:type="dxa" w:w="480"/>
          </w:tcPr>
          <w:p>
            <w:r>
              <w:t>Dresdner Bank AG SA Oddzial w Polsce</w:t>
            </w:r>
          </w:p>
        </w:tc>
        <w:tc>
          <w:tcPr>
            <w:tcW w:type="dxa" w:w="480"/>
          </w:tcPr>
          <w:p>
            <w:r>
              <w:t>Poland</w:t>
            </w:r>
          </w:p>
        </w:tc>
        <w:tc>
          <w:tcPr>
            <w:tcW w:type="dxa" w:w="480"/>
          </w:tcPr>
          <w:p>
            <w:r>
              <w:t>Poland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$64,211,179,187.00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
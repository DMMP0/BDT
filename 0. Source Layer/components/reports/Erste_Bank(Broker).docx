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>
        <w:tc>
          <w:tcPr>
            <w:tcW w:type="dxa" w:w="617"/>
          </w:tcPr>
          <w:p>
            <w:r>
              <w:t>536e0301-7918-475d-8eba-864c98511f72</w:t>
            </w:r>
          </w:p>
        </w:tc>
        <w:tc>
          <w:tcPr>
            <w:tcW w:type="dxa" w:w="617"/>
          </w:tcPr>
          <w:p>
            <w:r>
              <w:t>Ekabel Hessen GmbH</w:t>
            </w:r>
          </w:p>
        </w:tc>
        <w:tc>
          <w:tcPr>
            <w:tcW w:type="dxa" w:w="617"/>
          </w:tcPr>
          <w:p>
            <w:r>
              <w:t>3/15/1964</w:t>
            </w:r>
          </w:p>
        </w:tc>
        <w:tc>
          <w:tcPr>
            <w:tcW w:type="dxa" w:w="617"/>
          </w:tcPr>
          <w:p>
            <w:r>
              <w:t>Germany</w:t>
            </w:r>
          </w:p>
        </w:tc>
        <w:tc>
          <w:tcPr>
            <w:tcW w:type="dxa" w:w="617"/>
          </w:tcPr>
          <w:p>
            <w:r>
              <w:t>48</w:t>
            </w:r>
          </w:p>
        </w:tc>
        <w:tc>
          <w:tcPr>
            <w:tcW w:type="dxa" w:w="617"/>
          </w:tcPr>
          <w:p>
            <w:r>
              <w:t>other investment</w:t>
            </w:r>
          </w:p>
        </w:tc>
        <w:tc>
          <w:tcPr>
            <w:tcW w:type="dxa" w:w="617"/>
          </w:tcPr>
          <w:p>
            <w:r>
              <w:t>486-741-7082</w:t>
            </w:r>
          </w:p>
        </w:tc>
        <w:tc>
          <w:tcPr>
            <w:tcW w:type="dxa" w:w="617"/>
          </w:tcPr>
          <w:p>
            <w:r>
              <w:t>info@ekabelhessengmbh.org</w:t>
            </w:r>
          </w:p>
        </w:tc>
        <w:tc>
          <w:tcPr>
            <w:tcW w:type="dxa" w:w="617"/>
          </w:tcPr>
          <w:p>
            <w:r>
              <w:t>Austria</w:t>
            </w:r>
          </w:p>
        </w:tc>
        <w:tc>
          <w:tcPr>
            <w:tcW w:type="dxa" w:w="617"/>
          </w:tcPr>
          <w:p>
            <w:r>
              <w:t>experian</w:t>
            </w:r>
          </w:p>
        </w:tc>
        <w:tc>
          <w:tcPr>
            <w:tcW w:type="dxa" w:w="617"/>
          </w:tcPr>
          <w:p>
            <w:r>
              <w:t>379040142361376</w:t>
            </w:r>
          </w:p>
        </w:tc>
        <w:tc>
          <w:tcPr>
            <w:tcW w:type="dxa" w:w="617"/>
          </w:tcPr>
          <w:p>
            <w:r>
              <w:t>False</w:t>
            </w:r>
          </w:p>
        </w:tc>
        <w:tc>
          <w:tcPr>
            <w:tcW w:type="dxa" w:w="617"/>
          </w:tcPr>
          <w:p>
            <w:r>
              <w:t>$22,256,394,374.00</w:t>
            </w:r>
          </w:p>
        </w:tc>
        <w:tc>
          <w:tcPr>
            <w:tcW w:type="dxa" w:w="617"/>
          </w:tcPr>
          <w:p>
            <w:r>
              <w:t>Austria</w:t>
            </w:r>
          </w:p>
        </w:tc>
      </w:tr>
      <w:tr>
        <w:tc>
          <w:tcPr>
            <w:tcW w:type="dxa" w:w="617"/>
          </w:tcPr>
          <w:p>
            <w:r>
              <w:t>1408fecd-c605-4008-afd9-9744314abd2d</w:t>
            </w:r>
          </w:p>
        </w:tc>
        <w:tc>
          <w:tcPr>
            <w:tcW w:type="dxa" w:w="617"/>
          </w:tcPr>
          <w:p>
            <w:r>
              <w:t>Anooraq Resources Corp.</w:t>
            </w:r>
          </w:p>
        </w:tc>
        <w:tc>
          <w:tcPr>
            <w:tcW w:type="dxa" w:w="617"/>
          </w:tcPr>
          <w:p>
            <w:r>
              <w:t>5/31/1972</w:t>
            </w:r>
          </w:p>
        </w:tc>
        <w:tc>
          <w:tcPr>
            <w:tcW w:type="dxa" w:w="617"/>
          </w:tcPr>
          <w:p>
            <w:r>
              <w:t>Canada</w:t>
            </w:r>
          </w:p>
        </w:tc>
        <w:tc>
          <w:tcPr>
            <w:tcW w:type="dxa" w:w="617"/>
          </w:tcPr>
          <w:p>
            <w:r>
              <w:t>39</w:t>
            </w:r>
          </w:p>
        </w:tc>
        <w:tc>
          <w:tcPr>
            <w:tcW w:type="dxa" w:w="617"/>
          </w:tcPr>
          <w:p>
            <w:r>
              <w:t>other investment</w:t>
            </w:r>
          </w:p>
        </w:tc>
        <w:tc>
          <w:tcPr>
            <w:tcW w:type="dxa" w:w="617"/>
          </w:tcPr>
          <w:p>
            <w:r>
              <w:t>357-536-6476</w:t>
            </w:r>
          </w:p>
        </w:tc>
        <w:tc>
          <w:tcPr>
            <w:tcW w:type="dxa" w:w="617"/>
          </w:tcPr>
          <w:p>
            <w:r>
              <w:t>marketing@anooraqresourcescorp.org</w:t>
            </w:r>
          </w:p>
        </w:tc>
        <w:tc>
          <w:tcPr>
            <w:tcW w:type="dxa" w:w="617"/>
          </w:tcPr>
          <w:p>
            <w:r>
              <w:t>Austria</w:t>
            </w:r>
          </w:p>
        </w:tc>
        <w:tc>
          <w:tcPr>
            <w:tcW w:type="dxa" w:w="617"/>
          </w:tcPr>
          <w:p>
            <w:r>
              <w:t>CTC</w:t>
            </w:r>
          </w:p>
        </w:tc>
        <w:tc>
          <w:tcPr>
            <w:tcW w:type="dxa" w:w="617"/>
          </w:tcPr>
          <w:p>
            <w:r>
              <w:t>349038283160992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$6,560,463,203.00</w:t>
            </w:r>
          </w:p>
        </w:tc>
        <w:tc>
          <w:tcPr>
            <w:tcW w:type="dxa" w:w="617"/>
          </w:tcPr>
          <w:p>
            <w:r>
              <w:t>Austria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
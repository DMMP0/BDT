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536e0301-7918-475d-8eba-864c98511f72</w:t>
            </w:r>
          </w:p>
        </w:tc>
        <w:tc>
          <w:tcPr>
            <w:tcW w:type="dxa" w:w="540"/>
          </w:tcPr>
          <w:p>
            <w:r>
              <w:t>Ekabel Hessen GmbH</w:t>
            </w:r>
          </w:p>
        </w:tc>
        <w:tc>
          <w:tcPr>
            <w:tcW w:type="dxa" w:w="540"/>
          </w:tcPr>
          <w:p>
            <w:r>
              <w:t>3/15/1964</w:t>
            </w:r>
          </w:p>
        </w:tc>
        <w:tc>
          <w:tcPr>
            <w:tcW w:type="dxa" w:w="540"/>
          </w:tcPr>
          <w:p>
            <w:r>
              <w:t>Germany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486-741-7082</w:t>
            </w:r>
          </w:p>
        </w:tc>
        <w:tc>
          <w:tcPr>
            <w:tcW w:type="dxa" w:w="540"/>
          </w:tcPr>
          <w:p>
            <w:r>
              <w:t>info@ekabelhessengmbh.org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$12,618,295,319.00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1408fecd-c605-4008-afd9-9744314abd2d</w:t>
            </w:r>
          </w:p>
        </w:tc>
        <w:tc>
          <w:tcPr>
            <w:tcW w:type="dxa" w:w="540"/>
          </w:tcPr>
          <w:p>
            <w:r>
              <w:t>Anooraq Resources Corp.</w:t>
            </w:r>
          </w:p>
        </w:tc>
        <w:tc>
          <w:tcPr>
            <w:tcW w:type="dxa" w:w="540"/>
          </w:tcPr>
          <w:p>
            <w:r>
              <w:t>5/31/1972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357-536-6476</w:t>
            </w:r>
          </w:p>
        </w:tc>
        <w:tc>
          <w:tcPr>
            <w:tcW w:type="dxa" w:w="540"/>
          </w:tcPr>
          <w:p>
            <w:r>
              <w:t>marketing@anooraqresourcescorp.org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$20,475,919,428.00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
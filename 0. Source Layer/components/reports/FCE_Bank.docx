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e6bc06b2-26b0-4fda-b718-e3ad7c81055a</w:t>
            </w:r>
          </w:p>
        </w:tc>
        <w:tc>
          <w:tcPr>
            <w:tcW w:type="dxa" w:w="864"/>
          </w:tcPr>
          <w:p>
            <w:r>
              <w:t>VI Group plc</w:t>
            </w:r>
          </w:p>
        </w:tc>
        <w:tc>
          <w:tcPr>
            <w:tcW w:type="dxa" w:w="864"/>
          </w:tcPr>
          <w:p>
            <w:r>
              <w:t>5/24/1988</w:t>
            </w:r>
          </w:p>
        </w:tc>
        <w:tc>
          <w:tcPr>
            <w:tcW w:type="dxa" w:w="864"/>
          </w:tcPr>
          <w:p>
            <w:r>
              <w:t>United Kingdom</w:t>
            </w:r>
          </w:p>
        </w:tc>
        <w:tc>
          <w:tcPr>
            <w:tcW w:type="dxa" w:w="864"/>
          </w:tcPr>
          <w:p>
            <w:r>
              <w:t>31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495-055-3444</w:t>
            </w:r>
          </w:p>
        </w:tc>
        <w:tc>
          <w:tcPr>
            <w:tcW w:type="dxa" w:w="864"/>
          </w:tcPr>
          <w:p>
            <w:r>
              <w:t>headquarters@vigroupplc.org</w:t>
            </w:r>
          </w:p>
        </w:tc>
        <w:tc>
          <w:tcPr>
            <w:tcW w:type="dxa" w:w="864"/>
          </w:tcPr>
          <w:p>
            <w:r>
              <w:t>FCE Bank</w:t>
            </w:r>
          </w:p>
        </w:tc>
        <w:tc>
          <w:tcPr>
            <w:tcW w:type="dxa" w:w="864"/>
          </w:tcPr>
          <w:p>
            <w:r>
              <w:t>Greece</w:t>
            </w:r>
          </w:p>
        </w:tc>
      </w:tr>
      <w:tr>
        <w:tc>
          <w:tcPr>
            <w:tcW w:type="dxa" w:w="864"/>
          </w:tcPr>
          <w:p>
            <w:r>
              <w:t>a0321761-63aa-490c-b7d5-a3e30f4d6eae</w:t>
            </w:r>
          </w:p>
        </w:tc>
        <w:tc>
          <w:tcPr>
            <w:tcW w:type="dxa" w:w="864"/>
          </w:tcPr>
          <w:p>
            <w:r>
              <w:t>P.T. Pasifik Satelit Nusantara Tbk</w:t>
            </w:r>
          </w:p>
        </w:tc>
        <w:tc>
          <w:tcPr>
            <w:tcW w:type="dxa" w:w="864"/>
          </w:tcPr>
          <w:p>
            <w:r>
              <w:t>5/5/1963</w:t>
            </w:r>
          </w:p>
        </w:tc>
        <w:tc>
          <w:tcPr>
            <w:tcW w:type="dxa" w:w="864"/>
          </w:tcPr>
          <w:p>
            <w:r>
              <w:t>Indonesia</w:t>
            </w:r>
          </w:p>
        </w:tc>
        <w:tc>
          <w:tcPr>
            <w:tcW w:type="dxa" w:w="864"/>
          </w:tcPr>
          <w:p>
            <w:r>
              <w:t>29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629-141-2587</w:t>
            </w:r>
          </w:p>
        </w:tc>
        <w:tc>
          <w:tcPr>
            <w:tcW w:type="dxa" w:w="864"/>
          </w:tcPr>
          <w:p>
            <w:r>
              <w:t>enquiries@ptpasifiksatelitnusantaratbk.org</w:t>
            </w:r>
          </w:p>
        </w:tc>
        <w:tc>
          <w:tcPr>
            <w:tcW w:type="dxa" w:w="864"/>
          </w:tcPr>
          <w:p>
            <w:r>
              <w:t>FCE Bank</w:t>
            </w:r>
          </w:p>
        </w:tc>
        <w:tc>
          <w:tcPr>
            <w:tcW w:type="dxa" w:w="864"/>
          </w:tcPr>
          <w:p>
            <w:r>
              <w:t>Greece</w:t>
            </w:r>
          </w:p>
        </w:tc>
      </w:tr>
      <w:tr>
        <w:tc>
          <w:tcPr>
            <w:tcW w:type="dxa" w:w="864"/>
          </w:tcPr>
          <w:p>
            <w:r>
              <w:t>ba23f684-e6e1-4a63-a455-56599b6d4ca6</w:t>
            </w:r>
          </w:p>
        </w:tc>
        <w:tc>
          <w:tcPr>
            <w:tcW w:type="dxa" w:w="864"/>
          </w:tcPr>
          <w:p>
            <w:r>
              <w:t>Tele Nordeste Celular Participacoes S.A.</w:t>
            </w:r>
          </w:p>
        </w:tc>
        <w:tc>
          <w:tcPr>
            <w:tcW w:type="dxa" w:w="864"/>
          </w:tcPr>
          <w:p>
            <w:r>
              <w:t>11/27/1976</w:t>
            </w:r>
          </w:p>
        </w:tc>
        <w:tc>
          <w:tcPr>
            <w:tcW w:type="dxa" w:w="864"/>
          </w:tcPr>
          <w:p>
            <w:r>
              <w:t>Brazil</w:t>
            </w:r>
          </w:p>
        </w:tc>
        <w:tc>
          <w:tcPr>
            <w:tcW w:type="dxa" w:w="864"/>
          </w:tcPr>
          <w:p>
            <w:r>
              <w:t>26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184-056-2664</w:t>
            </w:r>
          </w:p>
        </w:tc>
        <w:tc>
          <w:tcPr>
            <w:tcW w:type="dxa" w:w="864"/>
          </w:tcPr>
          <w:p>
            <w:r>
              <w:t>headquarters@telenordestecelularparticipacoessa.org</w:t>
            </w:r>
          </w:p>
        </w:tc>
        <w:tc>
          <w:tcPr>
            <w:tcW w:type="dxa" w:w="864"/>
          </w:tcPr>
          <w:p>
            <w:r>
              <w:t>FCE Bank</w:t>
            </w:r>
          </w:p>
        </w:tc>
        <w:tc>
          <w:tcPr>
            <w:tcW w:type="dxa" w:w="864"/>
          </w:tcPr>
          <w:p>
            <w:r>
              <w:t>Greece</w:t>
            </w:r>
          </w:p>
        </w:tc>
      </w:tr>
      <w:tr>
        <w:tc>
          <w:tcPr>
            <w:tcW w:type="dxa" w:w="864"/>
          </w:tcPr>
          <w:p>
            <w:r>
              <w:t>0e83a8d8-b870-4565-b4c5-bdae05f42730</w:t>
            </w:r>
          </w:p>
        </w:tc>
        <w:tc>
          <w:tcPr>
            <w:tcW w:type="dxa" w:w="864"/>
          </w:tcPr>
          <w:p>
            <w:r>
              <w:t>Tele Celular Sul Participacoes S.A.</w:t>
            </w:r>
          </w:p>
        </w:tc>
        <w:tc>
          <w:tcPr>
            <w:tcW w:type="dxa" w:w="864"/>
          </w:tcPr>
          <w:p>
            <w:r>
              <w:t>12/7/1961</w:t>
            </w:r>
          </w:p>
        </w:tc>
        <w:tc>
          <w:tcPr>
            <w:tcW w:type="dxa" w:w="864"/>
          </w:tcPr>
          <w:p>
            <w:r>
              <w:t>Brazil</w:t>
            </w:r>
          </w:p>
        </w:tc>
        <w:tc>
          <w:tcPr>
            <w:tcW w:type="dxa" w:w="864"/>
          </w:tcPr>
          <w:p>
            <w:r>
              <w:t>48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667-875-8361</w:t>
            </w:r>
          </w:p>
        </w:tc>
        <w:tc>
          <w:tcPr>
            <w:tcW w:type="dxa" w:w="864"/>
          </w:tcPr>
          <w:p>
            <w:r>
              <w:t>sales@telecelularsulparticipacoessa.org</w:t>
            </w:r>
          </w:p>
        </w:tc>
        <w:tc>
          <w:tcPr>
            <w:tcW w:type="dxa" w:w="864"/>
          </w:tcPr>
          <w:p>
            <w:r>
              <w:t>FCE Bank</w:t>
            </w:r>
          </w:p>
        </w:tc>
        <w:tc>
          <w:tcPr>
            <w:tcW w:type="dxa" w:w="864"/>
          </w:tcPr>
          <w:p>
            <w:r>
              <w:t>Greece</w:t>
            </w:r>
          </w:p>
        </w:tc>
      </w:tr>
      <w:tr>
        <w:tc>
          <w:tcPr>
            <w:tcW w:type="dxa" w:w="864"/>
          </w:tcPr>
          <w:p>
            <w:r>
              <w:t>27ce7b74-7d6a-4d13-b91e-814f61dd179d</w:t>
            </w:r>
          </w:p>
        </w:tc>
        <w:tc>
          <w:tcPr>
            <w:tcW w:type="dxa" w:w="864"/>
          </w:tcPr>
          <w:p>
            <w:r>
              <w:t>ABB Ltd.</w:t>
            </w:r>
          </w:p>
        </w:tc>
        <w:tc>
          <w:tcPr>
            <w:tcW w:type="dxa" w:w="864"/>
          </w:tcPr>
          <w:p>
            <w:r>
              <w:t>8/20/1984</w:t>
            </w:r>
          </w:p>
        </w:tc>
        <w:tc>
          <w:tcPr>
            <w:tcW w:type="dxa" w:w="864"/>
          </w:tcPr>
          <w:p>
            <w:r>
              <w:t>Switzerland</w:t>
            </w:r>
          </w:p>
        </w:tc>
        <w:tc>
          <w:tcPr>
            <w:tcW w:type="dxa" w:w="864"/>
          </w:tcPr>
          <w:p>
            <w:r>
              <w:t>39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688-160-3651</w:t>
            </w:r>
          </w:p>
        </w:tc>
        <w:tc>
          <w:tcPr>
            <w:tcW w:type="dxa" w:w="864"/>
          </w:tcPr>
          <w:p>
            <w:r>
              <w:t>marketing@abbltd.org</w:t>
            </w:r>
          </w:p>
        </w:tc>
        <w:tc>
          <w:tcPr>
            <w:tcW w:type="dxa" w:w="864"/>
          </w:tcPr>
          <w:p>
            <w:r>
              <w:t>FCE Bank</w:t>
            </w:r>
          </w:p>
        </w:tc>
        <w:tc>
          <w:tcPr>
            <w:tcW w:type="dxa" w:w="864"/>
          </w:tcPr>
          <w:p>
            <w:r>
              <w:t>Greece</w:t>
            </w:r>
          </w:p>
        </w:tc>
      </w:tr>
      <w:tr>
        <w:tc>
          <w:tcPr>
            <w:tcW w:type="dxa" w:w="864"/>
          </w:tcPr>
          <w:p>
            <w:r>
              <w:t>0a5d71b5-81ac-4495-9f16-17da04d9b615</w:t>
            </w:r>
          </w:p>
        </w:tc>
        <w:tc>
          <w:tcPr>
            <w:tcW w:type="dxa" w:w="864"/>
          </w:tcPr>
          <w:p>
            <w:r>
              <w:t>Eurotel Bratislava, A.S.</w:t>
            </w:r>
          </w:p>
        </w:tc>
        <w:tc>
          <w:tcPr>
            <w:tcW w:type="dxa" w:w="864"/>
          </w:tcPr>
          <w:p>
            <w:r>
              <w:t>11/6/1984</w:t>
            </w:r>
          </w:p>
        </w:tc>
        <w:tc>
          <w:tcPr>
            <w:tcW w:type="dxa" w:w="864"/>
          </w:tcPr>
          <w:p>
            <w:r>
              <w:t>Slovak Republic</w:t>
            </w:r>
          </w:p>
        </w:tc>
        <w:tc>
          <w:tcPr>
            <w:tcW w:type="dxa" w:w="864"/>
          </w:tcPr>
          <w:p>
            <w:r>
              <w:t>44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597-184-4016</w:t>
            </w:r>
          </w:p>
        </w:tc>
        <w:tc>
          <w:tcPr>
            <w:tcW w:type="dxa" w:w="864"/>
          </w:tcPr>
          <w:p>
            <w:r>
              <w:t>marketing@eurotelbratislavaas.org</w:t>
            </w:r>
          </w:p>
        </w:tc>
        <w:tc>
          <w:tcPr>
            <w:tcW w:type="dxa" w:w="864"/>
          </w:tcPr>
          <w:p>
            <w:r>
              <w:t>FCE Bank</w:t>
            </w:r>
          </w:p>
        </w:tc>
        <w:tc>
          <w:tcPr>
            <w:tcW w:type="dxa" w:w="864"/>
          </w:tcPr>
          <w:p>
            <w:r>
              <w:t>Greece</w:t>
            </w:r>
          </w:p>
        </w:tc>
      </w:tr>
      <w:tr>
        <w:tc>
          <w:tcPr>
            <w:tcW w:type="dxa" w:w="864"/>
          </w:tcPr>
          <w:p>
            <w:r>
              <w:t>f07f55c1-6182-4b34-8e73-530b5e79c4ed</w:t>
            </w:r>
          </w:p>
        </w:tc>
        <w:tc>
          <w:tcPr>
            <w:tcW w:type="dxa" w:w="864"/>
          </w:tcPr>
          <w:p>
            <w:r>
              <w:t>Pyng Technologies Corp.</w:t>
            </w:r>
          </w:p>
        </w:tc>
        <w:tc>
          <w:tcPr>
            <w:tcW w:type="dxa" w:w="864"/>
          </w:tcPr>
          <w:p>
            <w:r>
              <w:t>12/17/1961</w:t>
            </w:r>
          </w:p>
        </w:tc>
        <w:tc>
          <w:tcPr>
            <w:tcW w:type="dxa" w:w="864"/>
          </w:tcPr>
          <w:p>
            <w:r>
              <w:t>Canada</w:t>
            </w:r>
          </w:p>
        </w:tc>
        <w:tc>
          <w:tcPr>
            <w:tcW w:type="dxa" w:w="864"/>
          </w:tcPr>
          <w:p>
            <w:r>
              <w:t>44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541-439-4964</w:t>
            </w:r>
          </w:p>
        </w:tc>
        <w:tc>
          <w:tcPr>
            <w:tcW w:type="dxa" w:w="864"/>
          </w:tcPr>
          <w:p>
            <w:r>
              <w:t>sales@pyngtechnologiescorp.org</w:t>
            </w:r>
          </w:p>
        </w:tc>
        <w:tc>
          <w:tcPr>
            <w:tcW w:type="dxa" w:w="864"/>
          </w:tcPr>
          <w:p>
            <w:r>
              <w:t>FCE Bank</w:t>
            </w:r>
          </w:p>
        </w:tc>
        <w:tc>
          <w:tcPr>
            <w:tcW w:type="dxa" w:w="864"/>
          </w:tcPr>
          <w:p>
            <w:r>
              <w:t>Greece</w:t>
            </w:r>
          </w:p>
        </w:tc>
      </w:tr>
      <w:tr>
        <w:tc>
          <w:tcPr>
            <w:tcW w:type="dxa" w:w="864"/>
          </w:tcPr>
          <w:p>
            <w:r>
              <w:t>2b917a9f-8086-4365-b880-9652ee8773c6</w:t>
            </w:r>
          </w:p>
        </w:tc>
        <w:tc>
          <w:tcPr>
            <w:tcW w:type="dxa" w:w="864"/>
          </w:tcPr>
          <w:p>
            <w:r>
              <w:t>Net Sat Servicos Ltda.</w:t>
            </w:r>
          </w:p>
        </w:tc>
        <w:tc>
          <w:tcPr>
            <w:tcW w:type="dxa" w:w="864"/>
          </w:tcPr>
          <w:p>
            <w:r>
              <w:t>2/28/1967</w:t>
            </w:r>
          </w:p>
        </w:tc>
        <w:tc>
          <w:tcPr>
            <w:tcW w:type="dxa" w:w="864"/>
          </w:tcPr>
          <w:p>
            <w:r>
              <w:t>Brazil</w:t>
            </w:r>
          </w:p>
        </w:tc>
        <w:tc>
          <w:tcPr>
            <w:tcW w:type="dxa" w:w="864"/>
          </w:tcPr>
          <w:p>
            <w:r>
              <w:t>13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277-786-9269</w:t>
            </w:r>
          </w:p>
        </w:tc>
        <w:tc>
          <w:tcPr>
            <w:tcW w:type="dxa" w:w="864"/>
          </w:tcPr>
          <w:p>
            <w:r>
              <w:t>headquarters@netsatservicosltda.org</w:t>
            </w:r>
          </w:p>
        </w:tc>
        <w:tc>
          <w:tcPr>
            <w:tcW w:type="dxa" w:w="864"/>
          </w:tcPr>
          <w:p>
            <w:r>
              <w:t>FCE Bank</w:t>
            </w:r>
          </w:p>
        </w:tc>
        <w:tc>
          <w:tcPr>
            <w:tcW w:type="dxa" w:w="864"/>
          </w:tcPr>
          <w:p>
            <w:r>
              <w:t>Greece</w:t>
            </w:r>
          </w:p>
        </w:tc>
      </w:tr>
      <w:tr>
        <w:tc>
          <w:tcPr>
            <w:tcW w:type="dxa" w:w="864"/>
          </w:tcPr>
          <w:p>
            <w:r>
              <w:t>0815f288-380b-4b4e-b263-1f75dd69b72b</w:t>
            </w:r>
          </w:p>
        </w:tc>
        <w:tc>
          <w:tcPr>
            <w:tcW w:type="dxa" w:w="864"/>
          </w:tcPr>
          <w:p>
            <w:r>
              <w:t>AXA</w:t>
            </w:r>
          </w:p>
        </w:tc>
        <w:tc>
          <w:tcPr>
            <w:tcW w:type="dxa" w:w="864"/>
          </w:tcPr>
          <w:p>
            <w:r>
              <w:t>8/26/1989</w:t>
            </w:r>
          </w:p>
        </w:tc>
        <w:tc>
          <w:tcPr>
            <w:tcW w:type="dxa" w:w="864"/>
          </w:tcPr>
          <w:p>
            <w:r>
              <w:t>France</w:t>
            </w:r>
          </w:p>
        </w:tc>
        <w:tc>
          <w:tcPr>
            <w:tcW w:type="dxa" w:w="864"/>
          </w:tcPr>
          <w:p>
            <w:r>
              <w:t>17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409-122-5419</w:t>
            </w:r>
          </w:p>
        </w:tc>
        <w:tc>
          <w:tcPr>
            <w:tcW w:type="dxa" w:w="864"/>
          </w:tcPr>
          <w:p>
            <w:r>
              <w:t>reach@axa.org</w:t>
            </w:r>
          </w:p>
        </w:tc>
        <w:tc>
          <w:tcPr>
            <w:tcW w:type="dxa" w:w="864"/>
          </w:tcPr>
          <w:p>
            <w:r>
              <w:t>FCE Bank</w:t>
            </w:r>
          </w:p>
        </w:tc>
        <w:tc>
          <w:tcPr>
            <w:tcW w:type="dxa" w:w="864"/>
          </w:tcPr>
          <w:p>
            <w:r>
              <w:t>Greece</w:t>
            </w:r>
          </w:p>
        </w:tc>
      </w:tr>
      <w:tr>
        <w:tc>
          <w:tcPr>
            <w:tcW w:type="dxa" w:w="864"/>
          </w:tcPr>
          <w:p>
            <w:r>
              <w:t>6e9e27a6-f584-4fec-a9b2-00c364e6df21</w:t>
            </w:r>
          </w:p>
        </w:tc>
        <w:tc>
          <w:tcPr>
            <w:tcW w:type="dxa" w:w="864"/>
          </w:tcPr>
          <w:p>
            <w:r>
              <w:t>Kubota Corp.</w:t>
            </w:r>
          </w:p>
        </w:tc>
        <w:tc>
          <w:tcPr>
            <w:tcW w:type="dxa" w:w="864"/>
          </w:tcPr>
          <w:p>
            <w:r>
              <w:t>11/14/1977</w:t>
            </w:r>
          </w:p>
        </w:tc>
        <w:tc>
          <w:tcPr>
            <w:tcW w:type="dxa" w:w="864"/>
          </w:tcPr>
          <w:p>
            <w:r>
              <w:t>Japan</w:t>
            </w:r>
          </w:p>
        </w:tc>
        <w:tc>
          <w:tcPr>
            <w:tcW w:type="dxa" w:w="864"/>
          </w:tcPr>
          <w:p>
            <w:r>
              <w:t>25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128-152-1910</w:t>
            </w:r>
          </w:p>
        </w:tc>
        <w:tc>
          <w:tcPr>
            <w:tcW w:type="dxa" w:w="864"/>
          </w:tcPr>
          <w:p>
            <w:r>
              <w:t>hr@kubotacorp.org</w:t>
            </w:r>
          </w:p>
        </w:tc>
        <w:tc>
          <w:tcPr>
            <w:tcW w:type="dxa" w:w="864"/>
          </w:tcPr>
          <w:p>
            <w:r>
              <w:t>FCE Bank</w:t>
            </w:r>
          </w:p>
        </w:tc>
        <w:tc>
          <w:tcPr>
            <w:tcW w:type="dxa" w:w="864"/>
          </w:tcPr>
          <w:p>
            <w:r>
              <w:t>Greece</w:t>
            </w:r>
          </w:p>
        </w:tc>
      </w:tr>
      <w:tr>
        <w:tc>
          <w:tcPr>
            <w:tcW w:type="dxa" w:w="864"/>
          </w:tcPr>
          <w:p>
            <w:r>
              <w:t>85a596b8-e7a4-45ee-ac04-38dd58a04154</w:t>
            </w:r>
          </w:p>
        </w:tc>
        <w:tc>
          <w:tcPr>
            <w:tcW w:type="dxa" w:w="864"/>
          </w:tcPr>
          <w:p>
            <w:r>
              <w:t>Trivalence Mining Corp.</w:t>
            </w:r>
          </w:p>
        </w:tc>
        <w:tc>
          <w:tcPr>
            <w:tcW w:type="dxa" w:w="864"/>
          </w:tcPr>
          <w:p>
            <w:r>
              <w:t>4/24/1963</w:t>
            </w:r>
          </w:p>
        </w:tc>
        <w:tc>
          <w:tcPr>
            <w:tcW w:type="dxa" w:w="864"/>
          </w:tcPr>
          <w:p>
            <w:r>
              <w:t>Canada</w:t>
            </w:r>
          </w:p>
        </w:tc>
        <w:tc>
          <w:tcPr>
            <w:tcW w:type="dxa" w:w="864"/>
          </w:tcPr>
          <w:p>
            <w:r>
              <w:t>25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436-123-3850</w:t>
            </w:r>
          </w:p>
        </w:tc>
        <w:tc>
          <w:tcPr>
            <w:tcW w:type="dxa" w:w="864"/>
          </w:tcPr>
          <w:p>
            <w:r>
              <w:t>hr@trivalenceminingcorp.org</w:t>
            </w:r>
          </w:p>
        </w:tc>
        <w:tc>
          <w:tcPr>
            <w:tcW w:type="dxa" w:w="864"/>
          </w:tcPr>
          <w:p>
            <w:r>
              <w:t>FCE Bank</w:t>
            </w:r>
          </w:p>
        </w:tc>
        <w:tc>
          <w:tcPr>
            <w:tcW w:type="dxa" w:w="864"/>
          </w:tcPr>
          <w:p>
            <w:r>
              <w:t>Greece</w:t>
            </w:r>
          </w:p>
        </w:tc>
      </w:tr>
      <w:tr>
        <w:tc>
          <w:tcPr>
            <w:tcW w:type="dxa" w:w="864"/>
          </w:tcPr>
          <w:p>
            <w:r>
              <w:t>c5bca43a-6b71-4e5f-8861-7d4ddf5d547e</w:t>
            </w:r>
          </w:p>
        </w:tc>
        <w:tc>
          <w:tcPr>
            <w:tcW w:type="dxa" w:w="864"/>
          </w:tcPr>
          <w:p>
            <w:r>
              <w:t>Canada Life Financial Corp.</w:t>
            </w:r>
          </w:p>
        </w:tc>
        <w:tc>
          <w:tcPr>
            <w:tcW w:type="dxa" w:w="864"/>
          </w:tcPr>
          <w:p>
            <w:r>
              <w:t>1/5/1971</w:t>
            </w:r>
          </w:p>
        </w:tc>
        <w:tc>
          <w:tcPr>
            <w:tcW w:type="dxa" w:w="864"/>
          </w:tcPr>
          <w:p>
            <w:r>
              <w:t>Canada</w:t>
            </w:r>
          </w:p>
        </w:tc>
        <w:tc>
          <w:tcPr>
            <w:tcW w:type="dxa" w:w="864"/>
          </w:tcPr>
          <w:p>
            <w:r>
              <w:t>37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658-667-6356</w:t>
            </w:r>
          </w:p>
        </w:tc>
        <w:tc>
          <w:tcPr>
            <w:tcW w:type="dxa" w:w="864"/>
          </w:tcPr>
          <w:p>
            <w:r>
              <w:t>info@canadalifefinancialcorp.org</w:t>
            </w:r>
          </w:p>
        </w:tc>
        <w:tc>
          <w:tcPr>
            <w:tcW w:type="dxa" w:w="864"/>
          </w:tcPr>
          <w:p>
            <w:r>
              <w:t>FCE Bank</w:t>
            </w:r>
          </w:p>
        </w:tc>
        <w:tc>
          <w:tcPr>
            <w:tcW w:type="dxa" w:w="864"/>
          </w:tcPr>
          <w:p>
            <w:r>
              <w:t>Greece</w:t>
            </w:r>
          </w:p>
        </w:tc>
      </w:tr>
      <w:tr>
        <w:tc>
          <w:tcPr>
            <w:tcW w:type="dxa" w:w="864"/>
          </w:tcPr>
          <w:p>
            <w:r>
              <w:t>4e0632de-851b-483b-b9e9-c5cd433603fa</w:t>
            </w:r>
          </w:p>
        </w:tc>
        <w:tc>
          <w:tcPr>
            <w:tcW w:type="dxa" w:w="864"/>
          </w:tcPr>
          <w:p>
            <w:r>
              <w:t>Dynamic Oil &amp; Gas Ltd.</w:t>
            </w:r>
          </w:p>
        </w:tc>
        <w:tc>
          <w:tcPr>
            <w:tcW w:type="dxa" w:w="864"/>
          </w:tcPr>
          <w:p>
            <w:r>
              <w:t>11/24/1983</w:t>
            </w:r>
          </w:p>
        </w:tc>
        <w:tc>
          <w:tcPr>
            <w:tcW w:type="dxa" w:w="864"/>
          </w:tcPr>
          <w:p>
            <w:r>
              <w:t>Canada</w:t>
            </w:r>
          </w:p>
        </w:tc>
        <w:tc>
          <w:tcPr>
            <w:tcW w:type="dxa" w:w="864"/>
          </w:tcPr>
          <w:p>
            <w:r>
              <w:t>19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263-751-3055</w:t>
            </w:r>
          </w:p>
        </w:tc>
        <w:tc>
          <w:tcPr>
            <w:tcW w:type="dxa" w:w="864"/>
          </w:tcPr>
          <w:p>
            <w:r>
              <w:t>marketing@dynamicoilgasltd.org</w:t>
            </w:r>
          </w:p>
        </w:tc>
        <w:tc>
          <w:tcPr>
            <w:tcW w:type="dxa" w:w="864"/>
          </w:tcPr>
          <w:p>
            <w:r>
              <w:t>FCE Bank</w:t>
            </w:r>
          </w:p>
        </w:tc>
        <w:tc>
          <w:tcPr>
            <w:tcW w:type="dxa" w:w="864"/>
          </w:tcPr>
          <w:p>
            <w:r>
              <w:t>Greece</w:t>
            </w:r>
          </w:p>
        </w:tc>
      </w:tr>
      <w:tr>
        <w:tc>
          <w:tcPr>
            <w:tcW w:type="dxa" w:w="864"/>
          </w:tcPr>
          <w:p>
            <w:r>
              <w:t>7f2d17d3-13fd-4f18-a678-5805ab5fa44d</w:t>
            </w:r>
          </w:p>
        </w:tc>
        <w:tc>
          <w:tcPr>
            <w:tcW w:type="dxa" w:w="864"/>
          </w:tcPr>
          <w:p>
            <w:r>
              <w:t>Haemacure Corp.</w:t>
            </w:r>
          </w:p>
        </w:tc>
        <w:tc>
          <w:tcPr>
            <w:tcW w:type="dxa" w:w="864"/>
          </w:tcPr>
          <w:p>
            <w:r>
              <w:t>12/8/1993</w:t>
            </w:r>
          </w:p>
        </w:tc>
        <w:tc>
          <w:tcPr>
            <w:tcW w:type="dxa" w:w="864"/>
          </w:tcPr>
          <w:p>
            <w:r>
              <w:t>Canada</w:t>
            </w:r>
          </w:p>
        </w:tc>
        <w:tc>
          <w:tcPr>
            <w:tcW w:type="dxa" w:w="864"/>
          </w:tcPr>
          <w:p>
            <w:r>
              <w:t>29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757-765-4803</w:t>
            </w:r>
          </w:p>
        </w:tc>
        <w:tc>
          <w:tcPr>
            <w:tcW w:type="dxa" w:w="864"/>
          </w:tcPr>
          <w:p>
            <w:r>
              <w:t>info@haemacurecorp.org</w:t>
            </w:r>
          </w:p>
        </w:tc>
        <w:tc>
          <w:tcPr>
            <w:tcW w:type="dxa" w:w="864"/>
          </w:tcPr>
          <w:p>
            <w:r>
              <w:t>FCE Bank</w:t>
            </w:r>
          </w:p>
        </w:tc>
        <w:tc>
          <w:tcPr>
            <w:tcW w:type="dxa" w:w="864"/>
          </w:tcPr>
          <w:p>
            <w:r>
              <w:t>Greece</w:t>
            </w:r>
          </w:p>
        </w:tc>
      </w:tr>
      <w:tr>
        <w:tc>
          <w:tcPr>
            <w:tcW w:type="dxa" w:w="864"/>
          </w:tcPr>
          <w:p>
            <w:r>
              <w:t>46c8d780-dea9-4778-ada7-1c13e0316186</w:t>
            </w:r>
          </w:p>
        </w:tc>
        <w:tc>
          <w:tcPr>
            <w:tcW w:type="dxa" w:w="864"/>
          </w:tcPr>
          <w:p>
            <w:r>
              <w:t>Professional Staff plc</w:t>
            </w:r>
          </w:p>
        </w:tc>
        <w:tc>
          <w:tcPr>
            <w:tcW w:type="dxa" w:w="864"/>
          </w:tcPr>
          <w:p>
            <w:r>
              <w:t>7/27/1975</w:t>
            </w:r>
          </w:p>
        </w:tc>
        <w:tc>
          <w:tcPr>
            <w:tcW w:type="dxa" w:w="864"/>
          </w:tcPr>
          <w:p>
            <w:r>
              <w:t>United Kingdom</w:t>
            </w:r>
          </w:p>
        </w:tc>
        <w:tc>
          <w:tcPr>
            <w:tcW w:type="dxa" w:w="864"/>
          </w:tcPr>
          <w:p>
            <w:r>
              <w:t>27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940-622-1937</w:t>
            </w:r>
          </w:p>
        </w:tc>
        <w:tc>
          <w:tcPr>
            <w:tcW w:type="dxa" w:w="864"/>
          </w:tcPr>
          <w:p>
            <w:r>
              <w:t>info@professionalstaffplc.org</w:t>
            </w:r>
          </w:p>
        </w:tc>
        <w:tc>
          <w:tcPr>
            <w:tcW w:type="dxa" w:w="864"/>
          </w:tcPr>
          <w:p>
            <w:r>
              <w:t>FCE Bank</w:t>
            </w:r>
          </w:p>
        </w:tc>
        <w:tc>
          <w:tcPr>
            <w:tcW w:type="dxa" w:w="864"/>
          </w:tcPr>
          <w:p>
            <w:r>
              <w:t>Greece</w:t>
            </w:r>
          </w:p>
        </w:tc>
      </w:tr>
      <w:tr>
        <w:tc>
          <w:tcPr>
            <w:tcW w:type="dxa" w:w="864"/>
          </w:tcPr>
          <w:p>
            <w:r>
              <w:t>de1ab2b9-0ec0-48ac-8b3d-c3f8fbb7c76a</w:t>
            </w:r>
          </w:p>
        </w:tc>
        <w:tc>
          <w:tcPr>
            <w:tcW w:type="dxa" w:w="864"/>
          </w:tcPr>
          <w:p>
            <w:r>
              <w:t>Intertape Polymer Group Inc.</w:t>
            </w:r>
          </w:p>
        </w:tc>
        <w:tc>
          <w:tcPr>
            <w:tcW w:type="dxa" w:w="864"/>
          </w:tcPr>
          <w:p>
            <w:r>
              <w:t>1/22/1981</w:t>
            </w:r>
          </w:p>
        </w:tc>
        <w:tc>
          <w:tcPr>
            <w:tcW w:type="dxa" w:w="864"/>
          </w:tcPr>
          <w:p>
            <w:r>
              <w:t>Canada</w:t>
            </w:r>
          </w:p>
        </w:tc>
        <w:tc>
          <w:tcPr>
            <w:tcW w:type="dxa" w:w="864"/>
          </w:tcPr>
          <w:p>
            <w:r>
              <w:t>35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704-390-1802</w:t>
            </w:r>
          </w:p>
        </w:tc>
        <w:tc>
          <w:tcPr>
            <w:tcW w:type="dxa" w:w="864"/>
          </w:tcPr>
          <w:p>
            <w:r>
              <w:t>reach@intertapepolymergroupinc.org</w:t>
            </w:r>
          </w:p>
        </w:tc>
        <w:tc>
          <w:tcPr>
            <w:tcW w:type="dxa" w:w="864"/>
          </w:tcPr>
          <w:p>
            <w:r>
              <w:t>FCE Bank</w:t>
            </w:r>
          </w:p>
        </w:tc>
        <w:tc>
          <w:tcPr>
            <w:tcW w:type="dxa" w:w="864"/>
          </w:tcPr>
          <w:p>
            <w:r>
              <w:t>Greece</w:t>
            </w:r>
          </w:p>
        </w:tc>
      </w:tr>
      <w:tr>
        <w:tc>
          <w:tcPr>
            <w:tcW w:type="dxa" w:w="864"/>
          </w:tcPr>
          <w:p>
            <w:r>
              <w:t>28ce529c-14c6-4c54-bf63-4f5fae569fa3</w:t>
            </w:r>
          </w:p>
        </w:tc>
        <w:tc>
          <w:tcPr>
            <w:tcW w:type="dxa" w:w="864"/>
          </w:tcPr>
          <w:p>
            <w:r>
              <w:t>Elan Corp plc</w:t>
            </w:r>
          </w:p>
        </w:tc>
        <w:tc>
          <w:tcPr>
            <w:tcW w:type="dxa" w:w="864"/>
          </w:tcPr>
          <w:p>
            <w:r>
              <w:t>2/2/1991</w:t>
            </w:r>
          </w:p>
        </w:tc>
        <w:tc>
          <w:tcPr>
            <w:tcW w:type="dxa" w:w="864"/>
          </w:tcPr>
          <w:p>
            <w:r>
              <w:t>Ireland</w:t>
            </w:r>
          </w:p>
        </w:tc>
        <w:tc>
          <w:tcPr>
            <w:tcW w:type="dxa" w:w="864"/>
          </w:tcPr>
          <w:p>
            <w:r>
              <w:t>30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864-511-0083</w:t>
            </w:r>
          </w:p>
        </w:tc>
        <w:tc>
          <w:tcPr>
            <w:tcW w:type="dxa" w:w="864"/>
          </w:tcPr>
          <w:p>
            <w:r>
              <w:t>contact@elancorpplc.org</w:t>
            </w:r>
          </w:p>
        </w:tc>
        <w:tc>
          <w:tcPr>
            <w:tcW w:type="dxa" w:w="864"/>
          </w:tcPr>
          <w:p>
            <w:r>
              <w:t>FCE Bank</w:t>
            </w:r>
          </w:p>
        </w:tc>
        <w:tc>
          <w:tcPr>
            <w:tcW w:type="dxa" w:w="864"/>
          </w:tcPr>
          <w:p>
            <w:r>
              <w:t>Greece</w:t>
            </w:r>
          </w:p>
        </w:tc>
      </w:tr>
      <w:tr>
        <w:tc>
          <w:tcPr>
            <w:tcW w:type="dxa" w:w="864"/>
          </w:tcPr>
          <w:p>
            <w:r>
              <w:t>06dc67e7-f4b0-417e-83cb-8b6810a55aac</w:t>
            </w:r>
          </w:p>
        </w:tc>
        <w:tc>
          <w:tcPr>
            <w:tcW w:type="dxa" w:w="864"/>
          </w:tcPr>
          <w:p>
            <w:r>
              <w:t>Atlantic Telecom Group plc</w:t>
            </w:r>
          </w:p>
        </w:tc>
        <w:tc>
          <w:tcPr>
            <w:tcW w:type="dxa" w:w="864"/>
          </w:tcPr>
          <w:p>
            <w:r>
              <w:t>5/12/1975</w:t>
            </w:r>
          </w:p>
        </w:tc>
        <w:tc>
          <w:tcPr>
            <w:tcW w:type="dxa" w:w="864"/>
          </w:tcPr>
          <w:p>
            <w:r>
              <w:t>United Kingdom</w:t>
            </w:r>
          </w:p>
        </w:tc>
        <w:tc>
          <w:tcPr>
            <w:tcW w:type="dxa" w:w="864"/>
          </w:tcPr>
          <w:p>
            <w:r>
              <w:t>39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379-281-1544</w:t>
            </w:r>
          </w:p>
        </w:tc>
        <w:tc>
          <w:tcPr>
            <w:tcW w:type="dxa" w:w="864"/>
          </w:tcPr>
          <w:p>
            <w:r>
              <w:t>marketing@atlantictelecomgroupplc.org</w:t>
            </w:r>
          </w:p>
        </w:tc>
        <w:tc>
          <w:tcPr>
            <w:tcW w:type="dxa" w:w="864"/>
          </w:tcPr>
          <w:p>
            <w:r>
              <w:t>FCE Bank</w:t>
            </w:r>
          </w:p>
        </w:tc>
        <w:tc>
          <w:tcPr>
            <w:tcW w:type="dxa" w:w="864"/>
          </w:tcPr>
          <w:p>
            <w:r>
              <w:t>Greece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
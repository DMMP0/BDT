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346131251163925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$10,832,177,194.00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375044624855784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$17,419,737,750.00</w:t>
            </w:r>
          </w:p>
        </w:tc>
        <w:tc>
          <w:tcPr>
            <w:tcW w:type="dxa" w:w="617"/>
          </w:tcPr>
          <w:p>
            <w:r>
              <w:t>Czech Republic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
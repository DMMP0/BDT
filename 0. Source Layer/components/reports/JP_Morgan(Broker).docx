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28ce529c-14c6-4c54-bf63-4f5fae569fa3</w:t>
            </w:r>
          </w:p>
        </w:tc>
        <w:tc>
          <w:tcPr>
            <w:tcW w:type="dxa" w:w="617"/>
          </w:tcPr>
          <w:p>
            <w:r>
              <w:t>Elan Corp plc</w:t>
            </w:r>
          </w:p>
        </w:tc>
        <w:tc>
          <w:tcPr>
            <w:tcW w:type="dxa" w:w="617"/>
          </w:tcPr>
          <w:p>
            <w:r>
              <w:t>2/2/1991</w:t>
            </w:r>
          </w:p>
        </w:tc>
        <w:tc>
          <w:tcPr>
            <w:tcW w:type="dxa" w:w="617"/>
          </w:tcPr>
          <w:p>
            <w:r>
              <w:t>Ireland</w:t>
            </w:r>
          </w:p>
        </w:tc>
        <w:tc>
          <w:tcPr>
            <w:tcW w:type="dxa" w:w="617"/>
          </w:tcPr>
          <w:p>
            <w:r>
              <w:t>30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864-511-0083</w:t>
            </w:r>
          </w:p>
        </w:tc>
        <w:tc>
          <w:tcPr>
            <w:tcW w:type="dxa" w:w="617"/>
          </w:tcPr>
          <w:p>
            <w:r>
              <w:t>contact@elancorpplc.org</w:t>
            </w:r>
          </w:p>
        </w:tc>
        <w:tc>
          <w:tcPr>
            <w:tcW w:type="dxa" w:w="617"/>
          </w:tcPr>
          <w:p>
            <w:r>
              <w:t>Germany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375903455895088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$89,840,609,827.00</w:t>
            </w:r>
          </w:p>
        </w:tc>
        <w:tc>
          <w:tcPr>
            <w:tcW w:type="dxa" w:w="617"/>
          </w:tcPr>
          <w:p>
            <w:r>
              <w:t>Germany</w:t>
            </w:r>
          </w:p>
        </w:tc>
      </w:tr>
      <w:tr>
        <w:tc>
          <w:tcPr>
            <w:tcW w:type="dxa" w:w="617"/>
          </w:tcPr>
          <w:p>
            <w:r>
              <w:t>a0321761-63aa-490c-b7d5-a3e30f4d6eae</w:t>
            </w:r>
          </w:p>
        </w:tc>
        <w:tc>
          <w:tcPr>
            <w:tcW w:type="dxa" w:w="617"/>
          </w:tcPr>
          <w:p>
            <w:r>
              <w:t>P.T. Pasifik Satelit Nusantara Tbk</w:t>
            </w:r>
          </w:p>
        </w:tc>
        <w:tc>
          <w:tcPr>
            <w:tcW w:type="dxa" w:w="617"/>
          </w:tcPr>
          <w:p>
            <w:r>
              <w:t>5/5/1963</w:t>
            </w:r>
          </w:p>
        </w:tc>
        <w:tc>
          <w:tcPr>
            <w:tcW w:type="dxa" w:w="617"/>
          </w:tcPr>
          <w:p>
            <w:r>
              <w:t>Indonesia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629-141-2587</w:t>
            </w:r>
          </w:p>
        </w:tc>
        <w:tc>
          <w:tcPr>
            <w:tcW w:type="dxa" w:w="617"/>
          </w:tcPr>
          <w:p>
            <w:r>
              <w:t>enquiries@ptpasifiksatelitnusantaratbk.org</w:t>
            </w:r>
          </w:p>
        </w:tc>
        <w:tc>
          <w:tcPr>
            <w:tcW w:type="dxa" w:w="617"/>
          </w:tcPr>
          <w:p>
            <w:r>
              <w:t>Germany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372227165804757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$75,327,996,578.00</w:t>
            </w:r>
          </w:p>
        </w:tc>
        <w:tc>
          <w:tcPr>
            <w:tcW w:type="dxa" w:w="617"/>
          </w:tcPr>
          <w:p>
            <w:r>
              <w:t>Germany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
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bb958bd0-5f24-4346-80f3-6615a1ebfd59</w:t>
            </w:r>
          </w:p>
        </w:tc>
        <w:tc>
          <w:tcPr>
            <w:tcW w:type="dxa" w:w="540"/>
          </w:tcPr>
          <w:p>
            <w:r>
              <w:t>Forbes Medi-Tech Inc.</w:t>
            </w:r>
          </w:p>
        </w:tc>
        <w:tc>
          <w:tcPr>
            <w:tcW w:type="dxa" w:w="540"/>
          </w:tcPr>
          <w:p>
            <w:r>
              <w:t>1/5/1994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38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502-154-4493</w:t>
            </w:r>
          </w:p>
        </w:tc>
        <w:tc>
          <w:tcPr>
            <w:tcW w:type="dxa" w:w="540"/>
          </w:tcPr>
          <w:p>
            <w:r>
              <w:t>marketing@forbesmeditechinc.org</w:t>
            </w:r>
          </w:p>
        </w:tc>
        <w:tc>
          <w:tcPr>
            <w:tcW w:type="dxa" w:w="540"/>
          </w:tcPr>
          <w:p>
            <w:r>
              <w:t>Norway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$86,697,953,972.00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ba350f5c-b544-49e5-8f65-a62e26da6aab</w:t>
            </w:r>
          </w:p>
        </w:tc>
        <w:tc>
          <w:tcPr>
            <w:tcW w:type="dxa" w:w="540"/>
          </w:tcPr>
          <w:p>
            <w:r>
              <w:t>Novartis AG</w:t>
            </w:r>
          </w:p>
        </w:tc>
        <w:tc>
          <w:tcPr>
            <w:tcW w:type="dxa" w:w="540"/>
          </w:tcPr>
          <w:p>
            <w:r>
              <w:t>6/3/1967</w:t>
            </w:r>
          </w:p>
        </w:tc>
        <w:tc>
          <w:tcPr>
            <w:tcW w:type="dxa" w:w="540"/>
          </w:tcPr>
          <w:p>
            <w:r>
              <w:t>Switzerland</w:t>
            </w:r>
          </w:p>
        </w:tc>
        <w:tc>
          <w:tcPr>
            <w:tcW w:type="dxa" w:w="540"/>
          </w:tcPr>
          <w:p>
            <w:r>
              <w:t>49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646-673-0302</w:t>
            </w:r>
          </w:p>
        </w:tc>
        <w:tc>
          <w:tcPr>
            <w:tcW w:type="dxa" w:w="540"/>
          </w:tcPr>
          <w:p>
            <w:r>
              <w:t>hr@novartisag.org</w:t>
            </w:r>
          </w:p>
        </w:tc>
        <w:tc>
          <w:tcPr>
            <w:tcW w:type="dxa" w:w="540"/>
          </w:tcPr>
          <w:p>
            <w:r>
              <w:t>Norway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$43,456,518,556.00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
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5e74f6bc-0894-4d6a-9b5f-a16749aeacb9</w:t>
            </w:r>
          </w:p>
        </w:tc>
        <w:tc>
          <w:tcPr>
            <w:tcW w:type="dxa" w:w="617"/>
          </w:tcPr>
          <w:p>
            <w:r>
              <w:t>American Israeli Paper Mills Ltd.</w:t>
            </w:r>
          </w:p>
        </w:tc>
        <w:tc>
          <w:tcPr>
            <w:tcW w:type="dxa" w:w="617"/>
          </w:tcPr>
          <w:p>
            <w:r>
              <w:t>5/24/1966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41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672-174-8489</w:t>
            </w:r>
          </w:p>
        </w:tc>
        <w:tc>
          <w:tcPr>
            <w:tcW w:type="dxa" w:w="617"/>
          </w:tcPr>
          <w:p>
            <w:r>
              <w:t>marketing@americanisraelipapermillsltd.org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342138459365396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$93,171,462,279.00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372092169859003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$12,951,290,580.00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  <w:tr>
        <w:tc>
          <w:tcPr>
            <w:tcW w:type="dxa" w:w="617"/>
          </w:tcPr>
          <w:p>
            <w:r>
              <w:t>3bb57501-4ef9-479f-9e3d-2dac7c920e39</w:t>
            </w:r>
          </w:p>
        </w:tc>
        <w:tc>
          <w:tcPr>
            <w:tcW w:type="dxa" w:w="617"/>
          </w:tcPr>
          <w:p>
            <w:r>
              <w:t>Etruscan Resources Inc.</w:t>
            </w:r>
          </w:p>
        </w:tc>
        <w:tc>
          <w:tcPr>
            <w:tcW w:type="dxa" w:w="617"/>
          </w:tcPr>
          <w:p>
            <w:r>
              <w:t>6/19/1992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160-009-9526</w:t>
            </w:r>
          </w:p>
        </w:tc>
        <w:tc>
          <w:tcPr>
            <w:tcW w:type="dxa" w:w="617"/>
          </w:tcPr>
          <w:p>
            <w:r>
              <w:t>hr@etruscanresourcesinc.org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375253129120657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$81,549,267,445.00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344205932363534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$4,589,144,831.00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375177590361344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$98,796,485,930.00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  <w:tr>
        <w:tc>
          <w:tcPr>
            <w:tcW w:type="dxa" w:w="617"/>
          </w:tcPr>
          <w:p>
            <w:r>
              <w:t>33d454a8-14e0-433e-801c-1d8082b0e164</w:t>
            </w:r>
          </w:p>
        </w:tc>
        <w:tc>
          <w:tcPr>
            <w:tcW w:type="dxa" w:w="617"/>
          </w:tcPr>
          <w:p>
            <w:r>
              <w:t>Chai-Na-Ta Corp.</w:t>
            </w:r>
          </w:p>
        </w:tc>
        <w:tc>
          <w:tcPr>
            <w:tcW w:type="dxa" w:w="617"/>
          </w:tcPr>
          <w:p>
            <w:r>
              <w:t>4/7/1962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533-768-9918</w:t>
            </w:r>
          </w:p>
        </w:tc>
        <w:tc>
          <w:tcPr>
            <w:tcW w:type="dxa" w:w="617"/>
          </w:tcPr>
          <w:p>
            <w:r>
              <w:t>contact@chainatacorp.org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372283680155076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$96,756,107,375.00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  <w:tr>
        <w:tc>
          <w:tcPr>
            <w:tcW w:type="dxa" w:w="617"/>
          </w:tcPr>
          <w:p>
            <w:r>
              <w:t>02895057-1d61-4576-a475-9e9ad28024d4</w:t>
            </w:r>
          </w:p>
        </w:tc>
        <w:tc>
          <w:tcPr>
            <w:tcW w:type="dxa" w:w="617"/>
          </w:tcPr>
          <w:p>
            <w:r>
              <w:t>ID Biomedical Corp.</w:t>
            </w:r>
          </w:p>
        </w:tc>
        <w:tc>
          <w:tcPr>
            <w:tcW w:type="dxa" w:w="617"/>
          </w:tcPr>
          <w:p>
            <w:r>
              <w:t>10/9/1996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118-870-8437</w:t>
            </w:r>
          </w:p>
        </w:tc>
        <w:tc>
          <w:tcPr>
            <w:tcW w:type="dxa" w:w="617"/>
          </w:tcPr>
          <w:p>
            <w:r>
              <w:t>marketing@idbiomedicalcorp.org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379053988025088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$98,192,888,602.00</w:t>
            </w:r>
          </w:p>
        </w:tc>
        <w:tc>
          <w:tcPr>
            <w:tcW w:type="dxa" w:w="617"/>
          </w:tcPr>
          <w:p>
            <w:r>
              <w:t>Luxemburg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
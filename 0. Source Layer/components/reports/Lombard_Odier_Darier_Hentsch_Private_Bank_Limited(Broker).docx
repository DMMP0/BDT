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342971571166619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$62,962,159,615.00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</w:tr>
      <w:tr>
        <w:tc>
          <w:tcPr>
            <w:tcW w:type="dxa" w:w="617"/>
          </w:tcPr>
          <w:p>
            <w:r>
              <w:t>28ce529c-14c6-4c54-bf63-4f5fae569fa3</w:t>
            </w:r>
          </w:p>
        </w:tc>
        <w:tc>
          <w:tcPr>
            <w:tcW w:type="dxa" w:w="617"/>
          </w:tcPr>
          <w:p>
            <w:r>
              <w:t>Elan Corp plc</w:t>
            </w:r>
          </w:p>
        </w:tc>
        <w:tc>
          <w:tcPr>
            <w:tcW w:type="dxa" w:w="617"/>
          </w:tcPr>
          <w:p>
            <w:r>
              <w:t>2/2/1991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864-511-0083</w:t>
            </w:r>
          </w:p>
        </w:tc>
        <w:tc>
          <w:tcPr>
            <w:tcW w:type="dxa" w:w="617"/>
          </w:tcPr>
          <w:p>
            <w:r>
              <w:t>contact@elancorpplc.org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379644514110061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$86,799,199,866.00</w:t>
            </w:r>
          </w:p>
        </w:tc>
        <w:tc>
          <w:tcPr>
            <w:tcW w:type="dxa" w:w="617"/>
          </w:tcPr>
          <w:p>
            <w:r>
              <w:t>Gibraltar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
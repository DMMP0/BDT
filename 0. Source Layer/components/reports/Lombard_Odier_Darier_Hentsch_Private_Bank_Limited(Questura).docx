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1408fecd-c605-4008-afd9-9744314abd2d</w:t>
            </w:r>
          </w:p>
        </w:tc>
        <w:tc>
          <w:tcPr>
            <w:tcW w:type="dxa" w:w="540"/>
          </w:tcPr>
          <w:p>
            <w:r>
              <w:t>Anooraq Resources Corp.</w:t>
            </w:r>
          </w:p>
        </w:tc>
        <w:tc>
          <w:tcPr>
            <w:tcW w:type="dxa" w:w="540"/>
          </w:tcPr>
          <w:p>
            <w:r>
              <w:t>5/31/1972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39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357-536-6476</w:t>
            </w:r>
          </w:p>
        </w:tc>
        <w:tc>
          <w:tcPr>
            <w:tcW w:type="dxa" w:w="540"/>
          </w:tcPr>
          <w:p>
            <w:r>
              <w:t>marketing@anooraqresourcescorp.org</w:t>
            </w:r>
          </w:p>
        </w:tc>
        <w:tc>
          <w:tcPr>
            <w:tcW w:type="dxa" w:w="540"/>
          </w:tcPr>
          <w:p>
            <w:r>
              <w:t>Gibraltar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$91,324,397,160.00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28ce529c-14c6-4c54-bf63-4f5fae569fa3</w:t>
            </w:r>
          </w:p>
        </w:tc>
        <w:tc>
          <w:tcPr>
            <w:tcW w:type="dxa" w:w="540"/>
          </w:tcPr>
          <w:p>
            <w:r>
              <w:t>Elan Corp plc</w:t>
            </w:r>
          </w:p>
        </w:tc>
        <w:tc>
          <w:tcPr>
            <w:tcW w:type="dxa" w:w="540"/>
          </w:tcPr>
          <w:p>
            <w:r>
              <w:t>2/2/1991</w:t>
            </w:r>
          </w:p>
        </w:tc>
        <w:tc>
          <w:tcPr>
            <w:tcW w:type="dxa" w:w="540"/>
          </w:tcPr>
          <w:p>
            <w:r>
              <w:t>Ireland</w:t>
            </w:r>
          </w:p>
        </w:tc>
        <w:tc>
          <w:tcPr>
            <w:tcW w:type="dxa" w:w="540"/>
          </w:tcPr>
          <w:p>
            <w:r>
              <w:t>30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864-511-0083</w:t>
            </w:r>
          </w:p>
        </w:tc>
        <w:tc>
          <w:tcPr>
            <w:tcW w:type="dxa" w:w="540"/>
          </w:tcPr>
          <w:p>
            <w:r>
              <w:t>contact@elancorpplc.org</w:t>
            </w:r>
          </w:p>
        </w:tc>
        <w:tc>
          <w:tcPr>
            <w:tcW w:type="dxa" w:w="540"/>
          </w:tcPr>
          <w:p>
            <w:r>
              <w:t>Gibraltar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$2,956,778,412.00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
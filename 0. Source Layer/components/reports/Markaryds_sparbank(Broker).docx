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09fbac4b-8673-42d7-9f32-344c87c6a5f4</w:t>
            </w:r>
          </w:p>
        </w:tc>
        <w:tc>
          <w:tcPr>
            <w:tcW w:type="dxa" w:w="617"/>
          </w:tcPr>
          <w:p>
            <w:r>
              <w:t>G. Willi-Food International Ltd.</w:t>
            </w:r>
          </w:p>
        </w:tc>
        <w:tc>
          <w:tcPr>
            <w:tcW w:type="dxa" w:w="617"/>
          </w:tcPr>
          <w:p>
            <w:r>
              <w:t>6/24/1986</w:t>
            </w:r>
          </w:p>
        </w:tc>
        <w:tc>
          <w:tcPr>
            <w:tcW w:type="dxa" w:w="617"/>
          </w:tcPr>
          <w:p>
            <w:r>
              <w:t>Israel</w:t>
            </w:r>
          </w:p>
        </w:tc>
        <w:tc>
          <w:tcPr>
            <w:tcW w:type="dxa" w:w="617"/>
          </w:tcPr>
          <w:p>
            <w:r>
              <w:t>11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220-394-7342</w:t>
            </w:r>
          </w:p>
        </w:tc>
        <w:tc>
          <w:tcPr>
            <w:tcW w:type="dxa" w:w="617"/>
          </w:tcPr>
          <w:p>
            <w:r>
              <w:t>headquarters@gwillifoodinternationalltd.org</w:t>
            </w:r>
          </w:p>
        </w:tc>
        <w:tc>
          <w:tcPr>
            <w:tcW w:type="dxa" w:w="617"/>
          </w:tcPr>
          <w:p>
            <w:r>
              <w:t>Sweden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346008601241629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$15,608,979,336.00</w:t>
            </w:r>
          </w:p>
        </w:tc>
        <w:tc>
          <w:tcPr>
            <w:tcW w:type="dxa" w:w="617"/>
          </w:tcPr>
          <w:p>
            <w:r>
              <w:t>Sweden</w:t>
            </w:r>
          </w:p>
        </w:tc>
      </w:tr>
      <w:tr>
        <w:tc>
          <w:tcPr>
            <w:tcW w:type="dxa" w:w="617"/>
          </w:tcPr>
          <w:p>
            <w:r>
              <w:t>b04575ab-57a6-4892-a506-18c3a3833bfe</w:t>
            </w:r>
          </w:p>
        </w:tc>
        <w:tc>
          <w:tcPr>
            <w:tcW w:type="dxa" w:w="617"/>
          </w:tcPr>
          <w:p>
            <w:r>
              <w:t>Fomento Economico Mexicano S.A. de C.V.</w:t>
            </w:r>
          </w:p>
        </w:tc>
        <w:tc>
          <w:tcPr>
            <w:tcW w:type="dxa" w:w="617"/>
          </w:tcPr>
          <w:p>
            <w:r>
              <w:t>7/8/1977</w:t>
            </w:r>
          </w:p>
        </w:tc>
        <w:tc>
          <w:tcPr>
            <w:tcW w:type="dxa" w:w="617"/>
          </w:tcPr>
          <w:p>
            <w:r>
              <w:t>Mexico</w:t>
            </w:r>
          </w:p>
        </w:tc>
        <w:tc>
          <w:tcPr>
            <w:tcW w:type="dxa" w:w="617"/>
          </w:tcPr>
          <w:p>
            <w:r>
              <w:t>29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304-380-1927</w:t>
            </w:r>
          </w:p>
        </w:tc>
        <w:tc>
          <w:tcPr>
            <w:tcW w:type="dxa" w:w="617"/>
          </w:tcPr>
          <w:p>
            <w:r>
              <w:t>enquiries@fomentoeconomicomexicanosadecv.org</w:t>
            </w:r>
          </w:p>
        </w:tc>
        <w:tc>
          <w:tcPr>
            <w:tcW w:type="dxa" w:w="617"/>
          </w:tcPr>
          <w:p>
            <w:r>
              <w:t>Sweden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345197335538227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$17,079,693,522.00</w:t>
            </w:r>
          </w:p>
        </w:tc>
        <w:tc>
          <w:tcPr>
            <w:tcW w:type="dxa" w:w="617"/>
          </w:tcPr>
          <w:p>
            <w:r>
              <w:t>Sweden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
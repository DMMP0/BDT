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02895057-1d61-4576-a475-9e9ad28024d4</w:t>
            </w:r>
          </w:p>
        </w:tc>
        <w:tc>
          <w:tcPr>
            <w:tcW w:type="dxa" w:w="617"/>
          </w:tcPr>
          <w:p>
            <w:r>
              <w:t>ID Biomedical Corp.</w:t>
            </w:r>
          </w:p>
        </w:tc>
        <w:tc>
          <w:tcPr>
            <w:tcW w:type="dxa" w:w="617"/>
          </w:tcPr>
          <w:p>
            <w:r>
              <w:t>10/9/1996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19</w:t>
            </w:r>
          </w:p>
        </w:tc>
        <w:tc>
          <w:tcPr>
            <w:tcW w:type="dxa" w:w="617"/>
          </w:tcPr>
          <w:p>
            <w:r>
              <w:t>employee</w:t>
            </w:r>
          </w:p>
        </w:tc>
        <w:tc>
          <w:tcPr>
            <w:tcW w:type="dxa" w:w="617"/>
          </w:tcPr>
          <w:p>
            <w:r>
              <w:t>118-870-8437</w:t>
            </w:r>
          </w:p>
        </w:tc>
        <w:tc>
          <w:tcPr>
            <w:tcW w:type="dxa" w:w="617"/>
          </w:tcPr>
          <w:p>
            <w:r>
              <w:t>marketing@idbiomedicalcorp.org</w:t>
            </w:r>
          </w:p>
        </w:tc>
        <w:tc>
          <w:tcPr>
            <w:tcW w:type="dxa" w:w="617"/>
          </w:tcPr>
          <w:p>
            <w:r>
              <w:t>Poland</w:t>
            </w:r>
          </w:p>
        </w:tc>
        <w:tc>
          <w:tcPr>
            <w:tcW w:type="dxa" w:w="617"/>
          </w:tcPr>
          <w:p>
            <w:r>
              <w:t>CTC</w:t>
            </w:r>
          </w:p>
        </w:tc>
        <w:tc>
          <w:tcPr>
            <w:tcW w:type="dxa" w:w="617"/>
          </w:tcPr>
          <w:p>
            <w:r>
              <w:t>376081907385427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$44,163,847,449.00</w:t>
            </w:r>
          </w:p>
        </w:tc>
        <w:tc>
          <w:tcPr>
            <w:tcW w:type="dxa" w:w="617"/>
          </w:tcPr>
          <w:p>
            <w:r>
              <w:t>Poland</w:t>
            </w:r>
          </w:p>
        </w:tc>
      </w:tr>
      <w:tr>
        <w:tc>
          <w:tcPr>
            <w:tcW w:type="dxa" w:w="617"/>
          </w:tcPr>
          <w:p>
            <w:r>
              <w:t>df98f86a-e21a-4c11-bb75-716aea0217fa</w:t>
            </w:r>
          </w:p>
        </w:tc>
        <w:tc>
          <w:tcPr>
            <w:tcW w:type="dxa" w:w="617"/>
          </w:tcPr>
          <w:p>
            <w:r>
              <w:t>Aluminum Corp of China Ltd.</w:t>
            </w:r>
          </w:p>
        </w:tc>
        <w:tc>
          <w:tcPr>
            <w:tcW w:type="dxa" w:w="617"/>
          </w:tcPr>
          <w:p>
            <w:r>
              <w:t>5/16/1982</w:t>
            </w:r>
          </w:p>
        </w:tc>
        <w:tc>
          <w:tcPr>
            <w:tcW w:type="dxa" w:w="617"/>
          </w:tcPr>
          <w:p>
            <w:r>
              <w:t>China</w:t>
            </w:r>
          </w:p>
        </w:tc>
        <w:tc>
          <w:tcPr>
            <w:tcW w:type="dxa" w:w="617"/>
          </w:tcPr>
          <w:p>
            <w:r>
              <w:t>30</w:t>
            </w:r>
          </w:p>
        </w:tc>
        <w:tc>
          <w:tcPr>
            <w:tcW w:type="dxa" w:w="617"/>
          </w:tcPr>
          <w:p>
            <w:r>
              <w:t>employee</w:t>
            </w:r>
          </w:p>
        </w:tc>
        <w:tc>
          <w:tcPr>
            <w:tcW w:type="dxa" w:w="617"/>
          </w:tcPr>
          <w:p>
            <w:r>
              <w:t>814-039-1974</w:t>
            </w:r>
          </w:p>
        </w:tc>
        <w:tc>
          <w:tcPr>
            <w:tcW w:type="dxa" w:w="617"/>
          </w:tcPr>
          <w:p>
            <w:r>
              <w:t>marketing@aluminumcorpofchinaltd.org</w:t>
            </w:r>
          </w:p>
        </w:tc>
        <w:tc>
          <w:tcPr>
            <w:tcW w:type="dxa" w:w="617"/>
          </w:tcPr>
          <w:p>
            <w:r>
              <w:t>Poland</w:t>
            </w:r>
          </w:p>
        </w:tc>
        <w:tc>
          <w:tcPr>
            <w:tcW w:type="dxa" w:w="617"/>
          </w:tcPr>
          <w:p>
            <w:r>
              <w:t>Banca d italia</w:t>
            </w:r>
          </w:p>
        </w:tc>
        <w:tc>
          <w:tcPr>
            <w:tcW w:type="dxa" w:w="617"/>
          </w:tcPr>
          <w:p>
            <w:r>
              <w:t>376561244775331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$75,378,356,983.00</w:t>
            </w:r>
          </w:p>
        </w:tc>
        <w:tc>
          <w:tcPr>
            <w:tcW w:type="dxa" w:w="617"/>
          </w:tcPr>
          <w:p>
            <w:r>
              <w:t>Poland</w:t>
            </w:r>
          </w:p>
        </w:tc>
      </w:tr>
      <w:tr>
        <w:tc>
          <w:tcPr>
            <w:tcW w:type="dxa" w:w="617"/>
          </w:tcPr>
          <w:p>
            <w:r>
              <w:t>5ad5f65a-4601-42c0-a736-c23f95881abe</w:t>
            </w:r>
          </w:p>
        </w:tc>
        <w:tc>
          <w:tcPr>
            <w:tcW w:type="dxa" w:w="617"/>
          </w:tcPr>
          <w:p>
            <w:r>
              <w:t>China Mobile (Hong Kong) Ltd.</w:t>
            </w:r>
          </w:p>
        </w:tc>
        <w:tc>
          <w:tcPr>
            <w:tcW w:type="dxa" w:w="617"/>
          </w:tcPr>
          <w:p>
            <w:r>
              <w:t>10/2/1984</w:t>
            </w:r>
          </w:p>
        </w:tc>
        <w:tc>
          <w:tcPr>
            <w:tcW w:type="dxa" w:w="617"/>
          </w:tcPr>
          <w:p>
            <w:r>
              <w:t>Hong Kong</w:t>
            </w:r>
          </w:p>
        </w:tc>
        <w:tc>
          <w:tcPr>
            <w:tcW w:type="dxa" w:w="617"/>
          </w:tcPr>
          <w:p>
            <w:r>
              <w:t>25</w:t>
            </w:r>
          </w:p>
        </w:tc>
        <w:tc>
          <w:tcPr>
            <w:tcW w:type="dxa" w:w="617"/>
          </w:tcPr>
          <w:p>
            <w:r>
              <w:t>employee</w:t>
            </w:r>
          </w:p>
        </w:tc>
        <w:tc>
          <w:tcPr>
            <w:tcW w:type="dxa" w:w="617"/>
          </w:tcPr>
          <w:p>
            <w:r>
              <w:t>836-090-8645</w:t>
            </w:r>
          </w:p>
        </w:tc>
        <w:tc>
          <w:tcPr>
            <w:tcW w:type="dxa" w:w="617"/>
          </w:tcPr>
          <w:p>
            <w:r>
              <w:t>contact@chinamobilehongkongltd.org</w:t>
            </w:r>
          </w:p>
        </w:tc>
        <w:tc>
          <w:tcPr>
            <w:tcW w:type="dxa" w:w="617"/>
          </w:tcPr>
          <w:p>
            <w:r>
              <w:t>Poland</w:t>
            </w:r>
          </w:p>
        </w:tc>
        <w:tc>
          <w:tcPr>
            <w:tcW w:type="dxa" w:w="617"/>
          </w:tcPr>
          <w:p>
            <w:r>
              <w:t>CTC</w:t>
            </w:r>
          </w:p>
        </w:tc>
        <w:tc>
          <w:tcPr>
            <w:tcW w:type="dxa" w:w="617"/>
          </w:tcPr>
          <w:p>
            <w:r>
              <w:t>343904337317878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$48,730,729,932.00</w:t>
            </w:r>
          </w:p>
        </w:tc>
        <w:tc>
          <w:tcPr>
            <w:tcW w:type="dxa" w:w="617"/>
          </w:tcPr>
          <w:p>
            <w:r>
              <w:t>Poland</w:t>
            </w:r>
          </w:p>
        </w:tc>
      </w:tr>
      <w:tr>
        <w:tc>
          <w:tcPr>
            <w:tcW w:type="dxa" w:w="617"/>
          </w:tcPr>
          <w:p>
            <w:r>
              <w:t>de1ab2b9-0ec0-48ac-8b3d-c3f8fbb7c76a</w:t>
            </w:r>
          </w:p>
        </w:tc>
        <w:tc>
          <w:tcPr>
            <w:tcW w:type="dxa" w:w="617"/>
          </w:tcPr>
          <w:p>
            <w:r>
              <w:t>Intertape Polymer Group Inc.</w:t>
            </w:r>
          </w:p>
        </w:tc>
        <w:tc>
          <w:tcPr>
            <w:tcW w:type="dxa" w:w="617"/>
          </w:tcPr>
          <w:p>
            <w:r>
              <w:t>1/22/1981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35</w:t>
            </w:r>
          </w:p>
        </w:tc>
        <w:tc>
          <w:tcPr>
            <w:tcW w:type="dxa" w:w="617"/>
          </w:tcPr>
          <w:p>
            <w:r>
              <w:t>employee</w:t>
            </w:r>
          </w:p>
        </w:tc>
        <w:tc>
          <w:tcPr>
            <w:tcW w:type="dxa" w:w="617"/>
          </w:tcPr>
          <w:p>
            <w:r>
              <w:t>704-390-1802</w:t>
            </w:r>
          </w:p>
        </w:tc>
        <w:tc>
          <w:tcPr>
            <w:tcW w:type="dxa" w:w="617"/>
          </w:tcPr>
          <w:p>
            <w:r>
              <w:t>reach@intertapepolymergroupinc.org</w:t>
            </w:r>
          </w:p>
        </w:tc>
        <w:tc>
          <w:tcPr>
            <w:tcW w:type="dxa" w:w="617"/>
          </w:tcPr>
          <w:p>
            <w:r>
              <w:t>Poland</w:t>
            </w:r>
          </w:p>
        </w:tc>
        <w:tc>
          <w:tcPr>
            <w:tcW w:type="dxa" w:w="617"/>
          </w:tcPr>
          <w:p>
            <w:r>
              <w:t>CTC</w:t>
            </w:r>
          </w:p>
        </w:tc>
        <w:tc>
          <w:tcPr>
            <w:tcW w:type="dxa" w:w="617"/>
          </w:tcPr>
          <w:p>
            <w:r>
              <w:t>379114491705499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$84,049,368,877.00</w:t>
            </w:r>
          </w:p>
        </w:tc>
        <w:tc>
          <w:tcPr>
            <w:tcW w:type="dxa" w:w="617"/>
          </w:tcPr>
          <w:p>
            <w:r>
              <w:t>Poland</w:t>
            </w:r>
          </w:p>
        </w:tc>
      </w:tr>
      <w:tr>
        <w:tc>
          <w:tcPr>
            <w:tcW w:type="dxa" w:w="617"/>
          </w:tcPr>
          <w:p>
            <w:r>
              <w:t>940197ff-21a7-4911-85ba-123f71ab5779</w:t>
            </w:r>
          </w:p>
        </w:tc>
        <w:tc>
          <w:tcPr>
            <w:tcW w:type="dxa" w:w="617"/>
          </w:tcPr>
          <w:p>
            <w:r>
              <w:t>CP Ships Ltd.</w:t>
            </w:r>
          </w:p>
        </w:tc>
        <w:tc>
          <w:tcPr>
            <w:tcW w:type="dxa" w:w="617"/>
          </w:tcPr>
          <w:p>
            <w:r>
              <w:t>4/13/1987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7</w:t>
            </w:r>
          </w:p>
        </w:tc>
        <w:tc>
          <w:tcPr>
            <w:tcW w:type="dxa" w:w="617"/>
          </w:tcPr>
          <w:p>
            <w:r>
              <w:t>employee</w:t>
            </w:r>
          </w:p>
        </w:tc>
        <w:tc>
          <w:tcPr>
            <w:tcW w:type="dxa" w:w="617"/>
          </w:tcPr>
          <w:p>
            <w:r>
              <w:t>512-887-1880</w:t>
            </w:r>
          </w:p>
        </w:tc>
        <w:tc>
          <w:tcPr>
            <w:tcW w:type="dxa" w:w="617"/>
          </w:tcPr>
          <w:p>
            <w:r>
              <w:t>headquarters@cpshipsltd.org</w:t>
            </w:r>
          </w:p>
        </w:tc>
        <w:tc>
          <w:tcPr>
            <w:tcW w:type="dxa" w:w="617"/>
          </w:tcPr>
          <w:p>
            <w:r>
              <w:t>Poland</w:t>
            </w:r>
          </w:p>
        </w:tc>
        <w:tc>
          <w:tcPr>
            <w:tcW w:type="dxa" w:w="617"/>
          </w:tcPr>
          <w:p>
            <w:r>
              <w:t>experian</w:t>
            </w:r>
          </w:p>
        </w:tc>
        <w:tc>
          <w:tcPr>
            <w:tcW w:type="dxa" w:w="617"/>
          </w:tcPr>
          <w:p>
            <w:r>
              <w:t>340955947791095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$81,092,550,170.00</w:t>
            </w:r>
          </w:p>
        </w:tc>
        <w:tc>
          <w:tcPr>
            <w:tcW w:type="dxa" w:w="617"/>
          </w:tcPr>
          <w:p>
            <w:r>
              <w:t>Poland</w:t>
            </w:r>
          </w:p>
        </w:tc>
      </w:tr>
      <w:tr>
        <w:tc>
          <w:tcPr>
            <w:tcW w:type="dxa" w:w="617"/>
          </w:tcPr>
          <w:p>
            <w:r>
              <w:t>33d454a8-14e0-433e-801c-1d8082b0e164</w:t>
            </w:r>
          </w:p>
        </w:tc>
        <w:tc>
          <w:tcPr>
            <w:tcW w:type="dxa" w:w="617"/>
          </w:tcPr>
          <w:p>
            <w:r>
              <w:t>Chai-Na-Ta Corp.</w:t>
            </w:r>
          </w:p>
        </w:tc>
        <w:tc>
          <w:tcPr>
            <w:tcW w:type="dxa" w:w="617"/>
          </w:tcPr>
          <w:p>
            <w:r>
              <w:t>4/7/1962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23</w:t>
            </w:r>
          </w:p>
        </w:tc>
        <w:tc>
          <w:tcPr>
            <w:tcW w:type="dxa" w:w="617"/>
          </w:tcPr>
          <w:p>
            <w:r>
              <w:t>employee</w:t>
            </w:r>
          </w:p>
        </w:tc>
        <w:tc>
          <w:tcPr>
            <w:tcW w:type="dxa" w:w="617"/>
          </w:tcPr>
          <w:p>
            <w:r>
              <w:t>533-768-9918</w:t>
            </w:r>
          </w:p>
        </w:tc>
        <w:tc>
          <w:tcPr>
            <w:tcW w:type="dxa" w:w="617"/>
          </w:tcPr>
          <w:p>
            <w:r>
              <w:t>contact@chainatacorp.org</w:t>
            </w:r>
          </w:p>
        </w:tc>
        <w:tc>
          <w:tcPr>
            <w:tcW w:type="dxa" w:w="617"/>
          </w:tcPr>
          <w:p>
            <w:r>
              <w:t>Poland</w:t>
            </w:r>
          </w:p>
        </w:tc>
        <w:tc>
          <w:tcPr>
            <w:tcW w:type="dxa" w:w="617"/>
          </w:tcPr>
          <w:p>
            <w:r>
              <w:t>CTC</w:t>
            </w:r>
          </w:p>
        </w:tc>
        <w:tc>
          <w:tcPr>
            <w:tcW w:type="dxa" w:w="617"/>
          </w:tcPr>
          <w:p>
            <w:r>
              <w:t>372259544266747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$9,845,168,677.00</w:t>
            </w:r>
          </w:p>
        </w:tc>
        <w:tc>
          <w:tcPr>
            <w:tcW w:type="dxa" w:w="617"/>
          </w:tcPr>
          <w:p>
            <w:r>
              <w:t>Poland</w:t>
            </w:r>
          </w:p>
        </w:tc>
      </w:tr>
      <w:tr>
        <w:tc>
          <w:tcPr>
            <w:tcW w:type="dxa" w:w="617"/>
          </w:tcPr>
          <w:p>
            <w:r>
              <w:t>536e0301-7918-475d-8eba-864c98511f72</w:t>
            </w:r>
          </w:p>
        </w:tc>
        <w:tc>
          <w:tcPr>
            <w:tcW w:type="dxa" w:w="617"/>
          </w:tcPr>
          <w:p>
            <w:r>
              <w:t>Ekabel Hessen GmbH</w:t>
            </w:r>
          </w:p>
        </w:tc>
        <w:tc>
          <w:tcPr>
            <w:tcW w:type="dxa" w:w="617"/>
          </w:tcPr>
          <w:p>
            <w:r>
              <w:t>3/15/1964</w:t>
            </w:r>
          </w:p>
        </w:tc>
        <w:tc>
          <w:tcPr>
            <w:tcW w:type="dxa" w:w="617"/>
          </w:tcPr>
          <w:p>
            <w:r>
              <w:t>Germany</w:t>
            </w:r>
          </w:p>
        </w:tc>
        <w:tc>
          <w:tcPr>
            <w:tcW w:type="dxa" w:w="617"/>
          </w:tcPr>
          <w:p>
            <w:r>
              <w:t>48</w:t>
            </w:r>
          </w:p>
        </w:tc>
        <w:tc>
          <w:tcPr>
            <w:tcW w:type="dxa" w:w="617"/>
          </w:tcPr>
          <w:p>
            <w:r>
              <w:t>employee</w:t>
            </w:r>
          </w:p>
        </w:tc>
        <w:tc>
          <w:tcPr>
            <w:tcW w:type="dxa" w:w="617"/>
          </w:tcPr>
          <w:p>
            <w:r>
              <w:t>486-741-7082</w:t>
            </w:r>
          </w:p>
        </w:tc>
        <w:tc>
          <w:tcPr>
            <w:tcW w:type="dxa" w:w="617"/>
          </w:tcPr>
          <w:p>
            <w:r>
              <w:t>info@ekabelhessengmbh.org</w:t>
            </w:r>
          </w:p>
        </w:tc>
        <w:tc>
          <w:tcPr>
            <w:tcW w:type="dxa" w:w="617"/>
          </w:tcPr>
          <w:p>
            <w:r>
              <w:t>Poland</w:t>
            </w:r>
          </w:p>
        </w:tc>
        <w:tc>
          <w:tcPr>
            <w:tcW w:type="dxa" w:w="617"/>
          </w:tcPr>
          <w:p>
            <w:r>
              <w:t>Banca d italia</w:t>
            </w:r>
          </w:p>
        </w:tc>
        <w:tc>
          <w:tcPr>
            <w:tcW w:type="dxa" w:w="617"/>
          </w:tcPr>
          <w:p>
            <w:r>
              <w:t>370811836999153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$15,266,936,121.00</w:t>
            </w:r>
          </w:p>
        </w:tc>
        <w:tc>
          <w:tcPr>
            <w:tcW w:type="dxa" w:w="617"/>
          </w:tcPr>
          <w:p>
            <w:r>
              <w:t>Poland</w:t>
            </w:r>
          </w:p>
        </w:tc>
      </w:tr>
      <w:tr>
        <w:tc>
          <w:tcPr>
            <w:tcW w:type="dxa" w:w="617"/>
          </w:tcPr>
          <w:p>
            <w:r>
              <w:t>28ce529c-14c6-4c54-bf63-4f5fae569fa3</w:t>
            </w:r>
          </w:p>
        </w:tc>
        <w:tc>
          <w:tcPr>
            <w:tcW w:type="dxa" w:w="617"/>
          </w:tcPr>
          <w:p>
            <w:r>
              <w:t>Elan Corp plc</w:t>
            </w:r>
          </w:p>
        </w:tc>
        <w:tc>
          <w:tcPr>
            <w:tcW w:type="dxa" w:w="617"/>
          </w:tcPr>
          <w:p>
            <w:r>
              <w:t>2/2/1991</w:t>
            </w:r>
          </w:p>
        </w:tc>
        <w:tc>
          <w:tcPr>
            <w:tcW w:type="dxa" w:w="617"/>
          </w:tcPr>
          <w:p>
            <w:r>
              <w:t>Ireland</w:t>
            </w:r>
          </w:p>
        </w:tc>
        <w:tc>
          <w:tcPr>
            <w:tcW w:type="dxa" w:w="617"/>
          </w:tcPr>
          <w:p>
            <w:r>
              <w:t>30</w:t>
            </w:r>
          </w:p>
        </w:tc>
        <w:tc>
          <w:tcPr>
            <w:tcW w:type="dxa" w:w="617"/>
          </w:tcPr>
          <w:p>
            <w:r>
              <w:t>employee</w:t>
            </w:r>
          </w:p>
        </w:tc>
        <w:tc>
          <w:tcPr>
            <w:tcW w:type="dxa" w:w="617"/>
          </w:tcPr>
          <w:p>
            <w:r>
              <w:t>864-511-0083</w:t>
            </w:r>
          </w:p>
        </w:tc>
        <w:tc>
          <w:tcPr>
            <w:tcW w:type="dxa" w:w="617"/>
          </w:tcPr>
          <w:p>
            <w:r>
              <w:t>contact@elancorpplc.org</w:t>
            </w:r>
          </w:p>
        </w:tc>
        <w:tc>
          <w:tcPr>
            <w:tcW w:type="dxa" w:w="617"/>
          </w:tcPr>
          <w:p>
            <w:r>
              <w:t>Poland</w:t>
            </w:r>
          </w:p>
        </w:tc>
        <w:tc>
          <w:tcPr>
            <w:tcW w:type="dxa" w:w="617"/>
          </w:tcPr>
          <w:p>
            <w:r>
              <w:t>CTC</w:t>
            </w:r>
          </w:p>
        </w:tc>
        <w:tc>
          <w:tcPr>
            <w:tcW w:type="dxa" w:w="617"/>
          </w:tcPr>
          <w:p>
            <w:r>
              <w:t>346771690736557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$90,606,544,084.00</w:t>
            </w:r>
          </w:p>
        </w:tc>
        <w:tc>
          <w:tcPr>
            <w:tcW w:type="dxa" w:w="617"/>
          </w:tcPr>
          <w:p>
            <w:r>
              <w:t>Poland</w:t>
            </w:r>
          </w:p>
        </w:tc>
      </w:tr>
      <w:tr>
        <w:tc>
          <w:tcPr>
            <w:tcW w:type="dxa" w:w="617"/>
          </w:tcPr>
          <w:p>
            <w:r>
              <w:t>6f3bfa68-3fbe-484d-8c51-80c5659025d6</w:t>
            </w:r>
          </w:p>
        </w:tc>
        <w:tc>
          <w:tcPr>
            <w:tcW w:type="dxa" w:w="617"/>
          </w:tcPr>
          <w:p>
            <w:r>
              <w:t>Willis Group Ltd.</w:t>
            </w:r>
          </w:p>
        </w:tc>
        <w:tc>
          <w:tcPr>
            <w:tcW w:type="dxa" w:w="617"/>
          </w:tcPr>
          <w:p>
            <w:r>
              <w:t>10/3/1982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  <w:tc>
          <w:tcPr>
            <w:tcW w:type="dxa" w:w="617"/>
          </w:tcPr>
          <w:p>
            <w:r>
              <w:t>17</w:t>
            </w:r>
          </w:p>
        </w:tc>
        <w:tc>
          <w:tcPr>
            <w:tcW w:type="dxa" w:w="617"/>
          </w:tcPr>
          <w:p>
            <w:r>
              <w:t>employee</w:t>
            </w:r>
          </w:p>
        </w:tc>
        <w:tc>
          <w:tcPr>
            <w:tcW w:type="dxa" w:w="617"/>
          </w:tcPr>
          <w:p>
            <w:r>
              <w:t>213-029-9893</w:t>
            </w:r>
          </w:p>
        </w:tc>
        <w:tc>
          <w:tcPr>
            <w:tcW w:type="dxa" w:w="617"/>
          </w:tcPr>
          <w:p>
            <w:r>
              <w:t>hr@willisgroupltd.org</w:t>
            </w:r>
          </w:p>
        </w:tc>
        <w:tc>
          <w:tcPr>
            <w:tcW w:type="dxa" w:w="617"/>
          </w:tcPr>
          <w:p>
            <w:r>
              <w:t>Poland</w:t>
            </w:r>
          </w:p>
        </w:tc>
        <w:tc>
          <w:tcPr>
            <w:tcW w:type="dxa" w:w="617"/>
          </w:tcPr>
          <w:p>
            <w:r>
              <w:t>experian</w:t>
            </w:r>
          </w:p>
        </w:tc>
        <w:tc>
          <w:tcPr>
            <w:tcW w:type="dxa" w:w="617"/>
          </w:tcPr>
          <w:p>
            <w:r>
              <w:t>346349211474972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$59,652,969,959.00</w:t>
            </w:r>
          </w:p>
        </w:tc>
        <w:tc>
          <w:tcPr>
            <w:tcW w:type="dxa" w:w="617"/>
          </w:tcPr>
          <w:p>
            <w:r>
              <w:t>Poland</w:t>
            </w:r>
          </w:p>
        </w:tc>
      </w:tr>
      <w:tr>
        <w:tc>
          <w:tcPr>
            <w:tcW w:type="dxa" w:w="617"/>
          </w:tcPr>
          <w:p>
            <w:r>
              <w:t>5afc22ee-ddc7-4af4-a3c4-96fcda87373a</w:t>
            </w:r>
          </w:p>
        </w:tc>
        <w:tc>
          <w:tcPr>
            <w:tcW w:type="dxa" w:w="617"/>
          </w:tcPr>
          <w:p>
            <w:r>
              <w:t>Amvescap plc</w:t>
            </w:r>
          </w:p>
        </w:tc>
        <w:tc>
          <w:tcPr>
            <w:tcW w:type="dxa" w:w="617"/>
          </w:tcPr>
          <w:p>
            <w:r>
              <w:t>2/11/1965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  <w:tc>
          <w:tcPr>
            <w:tcW w:type="dxa" w:w="617"/>
          </w:tcPr>
          <w:p>
            <w:r>
              <w:t>35</w:t>
            </w:r>
          </w:p>
        </w:tc>
        <w:tc>
          <w:tcPr>
            <w:tcW w:type="dxa" w:w="617"/>
          </w:tcPr>
          <w:p>
            <w:r>
              <w:t>employee</w:t>
            </w:r>
          </w:p>
        </w:tc>
        <w:tc>
          <w:tcPr>
            <w:tcW w:type="dxa" w:w="617"/>
          </w:tcPr>
          <w:p>
            <w:r>
              <w:t>484-276-7725</w:t>
            </w:r>
          </w:p>
        </w:tc>
        <w:tc>
          <w:tcPr>
            <w:tcW w:type="dxa" w:w="617"/>
          </w:tcPr>
          <w:p>
            <w:r>
              <w:t>contact@amvescapplc.org</w:t>
            </w:r>
          </w:p>
        </w:tc>
        <w:tc>
          <w:tcPr>
            <w:tcW w:type="dxa" w:w="617"/>
          </w:tcPr>
          <w:p>
            <w:r>
              <w:t>Poland</w:t>
            </w:r>
          </w:p>
        </w:tc>
        <w:tc>
          <w:tcPr>
            <w:tcW w:type="dxa" w:w="617"/>
          </w:tcPr>
          <w:p>
            <w:r>
              <w:t>Banca d italia</w:t>
            </w:r>
          </w:p>
        </w:tc>
        <w:tc>
          <w:tcPr>
            <w:tcW w:type="dxa" w:w="617"/>
          </w:tcPr>
          <w:p>
            <w:r>
              <w:t>341322233992953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$47,667,799,499.00</w:t>
            </w:r>
          </w:p>
        </w:tc>
        <w:tc>
          <w:tcPr>
            <w:tcW w:type="dxa" w:w="617"/>
          </w:tcPr>
          <w:p>
            <w:r>
              <w:t>Poland</w:t>
            </w:r>
          </w:p>
        </w:tc>
      </w:tr>
      <w:tr>
        <w:tc>
          <w:tcPr>
            <w:tcW w:type="dxa" w:w="617"/>
          </w:tcPr>
          <w:p>
            <w:r>
              <w:t>3b9e17d2-96d2-49a6-a4e9-745dcdad023e</w:t>
            </w:r>
          </w:p>
        </w:tc>
        <w:tc>
          <w:tcPr>
            <w:tcW w:type="dxa" w:w="617"/>
          </w:tcPr>
          <w:p>
            <w:r>
              <w:t>Bennett Environmental Inc.</w:t>
            </w:r>
          </w:p>
        </w:tc>
        <w:tc>
          <w:tcPr>
            <w:tcW w:type="dxa" w:w="617"/>
          </w:tcPr>
          <w:p>
            <w:r>
              <w:t>5/15/1962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39</w:t>
            </w:r>
          </w:p>
        </w:tc>
        <w:tc>
          <w:tcPr>
            <w:tcW w:type="dxa" w:w="617"/>
          </w:tcPr>
          <w:p>
            <w:r>
              <w:t>employee</w:t>
            </w:r>
          </w:p>
        </w:tc>
        <w:tc>
          <w:tcPr>
            <w:tcW w:type="dxa" w:w="617"/>
          </w:tcPr>
          <w:p>
            <w:r>
              <w:t>561-685-4405</w:t>
            </w:r>
          </w:p>
        </w:tc>
        <w:tc>
          <w:tcPr>
            <w:tcW w:type="dxa" w:w="617"/>
          </w:tcPr>
          <w:p>
            <w:r>
              <w:t>sales@bennettenvironmentalinc.org</w:t>
            </w:r>
          </w:p>
        </w:tc>
        <w:tc>
          <w:tcPr>
            <w:tcW w:type="dxa" w:w="617"/>
          </w:tcPr>
          <w:p>
            <w:r>
              <w:t>Poland</w:t>
            </w:r>
          </w:p>
        </w:tc>
        <w:tc>
          <w:tcPr>
            <w:tcW w:type="dxa" w:w="617"/>
          </w:tcPr>
          <w:p>
            <w:r>
              <w:t>experian</w:t>
            </w:r>
          </w:p>
        </w:tc>
        <w:tc>
          <w:tcPr>
            <w:tcW w:type="dxa" w:w="617"/>
          </w:tcPr>
          <w:p>
            <w:r>
              <w:t>342305916454507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$30,107,995,598.00</w:t>
            </w:r>
          </w:p>
        </w:tc>
        <w:tc>
          <w:tcPr>
            <w:tcW w:type="dxa" w:w="617"/>
          </w:tcPr>
          <w:p>
            <w:r>
              <w:t>Poland</w:t>
            </w:r>
          </w:p>
        </w:tc>
      </w:tr>
      <w:tr>
        <w:tc>
          <w:tcPr>
            <w:tcW w:type="dxa" w:w="617"/>
          </w:tcPr>
          <w:p>
            <w:r>
              <w:t>6e9e27a6-f584-4fec-a9b2-00c364e6df21</w:t>
            </w:r>
          </w:p>
        </w:tc>
        <w:tc>
          <w:tcPr>
            <w:tcW w:type="dxa" w:w="617"/>
          </w:tcPr>
          <w:p>
            <w:r>
              <w:t>Kubota Corp.</w:t>
            </w:r>
          </w:p>
        </w:tc>
        <w:tc>
          <w:tcPr>
            <w:tcW w:type="dxa" w:w="617"/>
          </w:tcPr>
          <w:p>
            <w:r>
              <w:t>11/14/1977</w:t>
            </w:r>
          </w:p>
        </w:tc>
        <w:tc>
          <w:tcPr>
            <w:tcW w:type="dxa" w:w="617"/>
          </w:tcPr>
          <w:p>
            <w:r>
              <w:t>Japan</w:t>
            </w:r>
          </w:p>
        </w:tc>
        <w:tc>
          <w:tcPr>
            <w:tcW w:type="dxa" w:w="617"/>
          </w:tcPr>
          <w:p>
            <w:r>
              <w:t>25</w:t>
            </w:r>
          </w:p>
        </w:tc>
        <w:tc>
          <w:tcPr>
            <w:tcW w:type="dxa" w:w="617"/>
          </w:tcPr>
          <w:p>
            <w:r>
              <w:t>employee</w:t>
            </w:r>
          </w:p>
        </w:tc>
        <w:tc>
          <w:tcPr>
            <w:tcW w:type="dxa" w:w="617"/>
          </w:tcPr>
          <w:p>
            <w:r>
              <w:t>128-152-1910</w:t>
            </w:r>
          </w:p>
        </w:tc>
        <w:tc>
          <w:tcPr>
            <w:tcW w:type="dxa" w:w="617"/>
          </w:tcPr>
          <w:p>
            <w:r>
              <w:t>hr@kubotacorp.org</w:t>
            </w:r>
          </w:p>
        </w:tc>
        <w:tc>
          <w:tcPr>
            <w:tcW w:type="dxa" w:w="617"/>
          </w:tcPr>
          <w:p>
            <w:r>
              <w:t>Poland</w:t>
            </w:r>
          </w:p>
        </w:tc>
        <w:tc>
          <w:tcPr>
            <w:tcW w:type="dxa" w:w="617"/>
          </w:tcPr>
          <w:p>
            <w:r>
              <w:t>Banca d italia</w:t>
            </w:r>
          </w:p>
        </w:tc>
        <w:tc>
          <w:tcPr>
            <w:tcW w:type="dxa" w:w="617"/>
          </w:tcPr>
          <w:p>
            <w:r>
              <w:t>344974306487985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$57,233,829,247.00</w:t>
            </w:r>
          </w:p>
        </w:tc>
        <w:tc>
          <w:tcPr>
            <w:tcW w:type="dxa" w:w="617"/>
          </w:tcPr>
          <w:p>
            <w:r>
              <w:t>Poland</w:t>
            </w:r>
          </w:p>
        </w:tc>
      </w:tr>
      <w:tr>
        <w:tc>
          <w:tcPr>
            <w:tcW w:type="dxa" w:w="617"/>
          </w:tcPr>
          <w:p>
            <w:r>
              <w:t>06dc67e7-f4b0-417e-83cb-8b6810a55aac</w:t>
            </w:r>
          </w:p>
        </w:tc>
        <w:tc>
          <w:tcPr>
            <w:tcW w:type="dxa" w:w="617"/>
          </w:tcPr>
          <w:p>
            <w:r>
              <w:t>Atlantic Telecom Group plc</w:t>
            </w:r>
          </w:p>
        </w:tc>
        <w:tc>
          <w:tcPr>
            <w:tcW w:type="dxa" w:w="617"/>
          </w:tcPr>
          <w:p>
            <w:r>
              <w:t>5/12/1975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  <w:tc>
          <w:tcPr>
            <w:tcW w:type="dxa" w:w="617"/>
          </w:tcPr>
          <w:p>
            <w:r>
              <w:t>39</w:t>
            </w:r>
          </w:p>
        </w:tc>
        <w:tc>
          <w:tcPr>
            <w:tcW w:type="dxa" w:w="617"/>
          </w:tcPr>
          <w:p>
            <w:r>
              <w:t>employee</w:t>
            </w:r>
          </w:p>
        </w:tc>
        <w:tc>
          <w:tcPr>
            <w:tcW w:type="dxa" w:w="617"/>
          </w:tcPr>
          <w:p>
            <w:r>
              <w:t>379-281-1544</w:t>
            </w:r>
          </w:p>
        </w:tc>
        <w:tc>
          <w:tcPr>
            <w:tcW w:type="dxa" w:w="617"/>
          </w:tcPr>
          <w:p>
            <w:r>
              <w:t>marketing@atlantictelecomgroupplc.org</w:t>
            </w:r>
          </w:p>
        </w:tc>
        <w:tc>
          <w:tcPr>
            <w:tcW w:type="dxa" w:w="617"/>
          </w:tcPr>
          <w:p>
            <w:r>
              <w:t>Poland</w:t>
            </w:r>
          </w:p>
        </w:tc>
        <w:tc>
          <w:tcPr>
            <w:tcW w:type="dxa" w:w="617"/>
          </w:tcPr>
          <w:p>
            <w:r>
              <w:t>CRIF</w:t>
            </w:r>
          </w:p>
        </w:tc>
        <w:tc>
          <w:tcPr>
            <w:tcW w:type="dxa" w:w="617"/>
          </w:tcPr>
          <w:p>
            <w:r>
              <w:t>370971530507957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$30,334,920,640.00</w:t>
            </w:r>
          </w:p>
        </w:tc>
        <w:tc>
          <w:tcPr>
            <w:tcW w:type="dxa" w:w="617"/>
          </w:tcPr>
          <w:p>
            <w:r>
              <w:t>Poland</w:t>
            </w:r>
          </w:p>
        </w:tc>
      </w:tr>
      <w:tr>
        <w:tc>
          <w:tcPr>
            <w:tcW w:type="dxa" w:w="617"/>
          </w:tcPr>
          <w:p>
            <w:r>
              <w:t>c5bca43a-6b71-4e5f-8861-7d4ddf5d547e</w:t>
            </w:r>
          </w:p>
        </w:tc>
        <w:tc>
          <w:tcPr>
            <w:tcW w:type="dxa" w:w="617"/>
          </w:tcPr>
          <w:p>
            <w:r>
              <w:t>Canada Life Financial Corp.</w:t>
            </w:r>
          </w:p>
        </w:tc>
        <w:tc>
          <w:tcPr>
            <w:tcW w:type="dxa" w:w="617"/>
          </w:tcPr>
          <w:p>
            <w:r>
              <w:t>1/5/1971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37</w:t>
            </w:r>
          </w:p>
        </w:tc>
        <w:tc>
          <w:tcPr>
            <w:tcW w:type="dxa" w:w="617"/>
          </w:tcPr>
          <w:p>
            <w:r>
              <w:t>employee</w:t>
            </w:r>
          </w:p>
        </w:tc>
        <w:tc>
          <w:tcPr>
            <w:tcW w:type="dxa" w:w="617"/>
          </w:tcPr>
          <w:p>
            <w:r>
              <w:t>658-667-6356</w:t>
            </w:r>
          </w:p>
        </w:tc>
        <w:tc>
          <w:tcPr>
            <w:tcW w:type="dxa" w:w="617"/>
          </w:tcPr>
          <w:p>
            <w:r>
              <w:t>info@canadalifefinancialcorp.org</w:t>
            </w:r>
          </w:p>
        </w:tc>
        <w:tc>
          <w:tcPr>
            <w:tcW w:type="dxa" w:w="617"/>
          </w:tcPr>
          <w:p>
            <w:r>
              <w:t>Poland</w:t>
            </w:r>
          </w:p>
        </w:tc>
        <w:tc>
          <w:tcPr>
            <w:tcW w:type="dxa" w:w="617"/>
          </w:tcPr>
          <w:p>
            <w:r>
              <w:t>CRIF</w:t>
            </w:r>
          </w:p>
        </w:tc>
        <w:tc>
          <w:tcPr>
            <w:tcW w:type="dxa" w:w="617"/>
          </w:tcPr>
          <w:p>
            <w:r>
              <w:t>375188893232918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$46,850,732,773.00</w:t>
            </w:r>
          </w:p>
        </w:tc>
        <w:tc>
          <w:tcPr>
            <w:tcW w:type="dxa" w:w="617"/>
          </w:tcPr>
          <w:p>
            <w:r>
              <w:t>Poland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
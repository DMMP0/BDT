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02895057-1d61-4576-a475-9e9ad28024d4</w:t>
            </w:r>
          </w:p>
        </w:tc>
        <w:tc>
          <w:tcPr>
            <w:tcW w:type="dxa" w:w="540"/>
          </w:tcPr>
          <w:p>
            <w:r>
              <w:t>ID Biomedical Corp.</w:t>
            </w:r>
          </w:p>
        </w:tc>
        <w:tc>
          <w:tcPr>
            <w:tcW w:type="dxa" w:w="540"/>
          </w:tcPr>
          <w:p>
            <w:r>
              <w:t>10/9/1996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118-870-8437</w:t>
            </w:r>
          </w:p>
        </w:tc>
        <w:tc>
          <w:tcPr>
            <w:tcW w:type="dxa" w:w="540"/>
          </w:tcPr>
          <w:p>
            <w:r>
              <w:t>marketing@idbiomedicalcorp.org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$61,161,754,295.00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df98f86a-e21a-4c11-bb75-716aea0217fa</w:t>
            </w:r>
          </w:p>
        </w:tc>
        <w:tc>
          <w:tcPr>
            <w:tcW w:type="dxa" w:w="540"/>
          </w:tcPr>
          <w:p>
            <w:r>
              <w:t>Aluminum Corp of China Ltd.</w:t>
            </w:r>
          </w:p>
        </w:tc>
        <w:tc>
          <w:tcPr>
            <w:tcW w:type="dxa" w:w="540"/>
          </w:tcPr>
          <w:p>
            <w:r>
              <w:t>5/16/1982</w:t>
            </w:r>
          </w:p>
        </w:tc>
        <w:tc>
          <w:tcPr>
            <w:tcW w:type="dxa" w:w="540"/>
          </w:tcPr>
          <w:p>
            <w:r>
              <w:t>China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814-039-1974</w:t>
            </w:r>
          </w:p>
        </w:tc>
        <w:tc>
          <w:tcPr>
            <w:tcW w:type="dxa" w:w="540"/>
          </w:tcPr>
          <w:p>
            <w:r>
              <w:t>marketing@aluminumcorpofchinaltd.org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$87,396,167,668.00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5ad5f65a-4601-42c0-a736-c23f95881abe</w:t>
            </w:r>
          </w:p>
        </w:tc>
        <w:tc>
          <w:tcPr>
            <w:tcW w:type="dxa" w:w="540"/>
          </w:tcPr>
          <w:p>
            <w:r>
              <w:t>China Mobile (Hong Kong) Ltd.</w:t>
            </w:r>
          </w:p>
        </w:tc>
        <w:tc>
          <w:tcPr>
            <w:tcW w:type="dxa" w:w="540"/>
          </w:tcPr>
          <w:p>
            <w:r>
              <w:t>10/2/1984</w:t>
            </w:r>
          </w:p>
        </w:tc>
        <w:tc>
          <w:tcPr>
            <w:tcW w:type="dxa" w:w="540"/>
          </w:tcPr>
          <w:p>
            <w:r>
              <w:t>Hong Kong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836-090-8645</w:t>
            </w:r>
          </w:p>
        </w:tc>
        <w:tc>
          <w:tcPr>
            <w:tcW w:type="dxa" w:w="540"/>
          </w:tcPr>
          <w:p>
            <w:r>
              <w:t>contact@chinamobilehongkongltd.org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$11,237,928,561.00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de1ab2b9-0ec0-48ac-8b3d-c3f8fbb7c76a</w:t>
            </w:r>
          </w:p>
        </w:tc>
        <w:tc>
          <w:tcPr>
            <w:tcW w:type="dxa" w:w="540"/>
          </w:tcPr>
          <w:p>
            <w:r>
              <w:t>Intertape Polymer Group Inc.</w:t>
            </w:r>
          </w:p>
        </w:tc>
        <w:tc>
          <w:tcPr>
            <w:tcW w:type="dxa" w:w="540"/>
          </w:tcPr>
          <w:p>
            <w:r>
              <w:t>1/22/1981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704-390-1802</w:t>
            </w:r>
          </w:p>
        </w:tc>
        <w:tc>
          <w:tcPr>
            <w:tcW w:type="dxa" w:w="540"/>
          </w:tcPr>
          <w:p>
            <w:r>
              <w:t>reach@intertapepolymergroupinc.org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$71,202,308,488.00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940197ff-21a7-4911-85ba-123f71ab5779</w:t>
            </w:r>
          </w:p>
        </w:tc>
        <w:tc>
          <w:tcPr>
            <w:tcW w:type="dxa" w:w="540"/>
          </w:tcPr>
          <w:p>
            <w:r>
              <w:t>CP Ships Ltd.</w:t>
            </w:r>
          </w:p>
        </w:tc>
        <w:tc>
          <w:tcPr>
            <w:tcW w:type="dxa" w:w="540"/>
          </w:tcPr>
          <w:p>
            <w:r>
              <w:t>4/13/1987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512-887-1880</w:t>
            </w:r>
          </w:p>
        </w:tc>
        <w:tc>
          <w:tcPr>
            <w:tcW w:type="dxa" w:w="540"/>
          </w:tcPr>
          <w:p>
            <w:r>
              <w:t>headquarters@cpshipsltd.org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$2,471,754,096.00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33d454a8-14e0-433e-801c-1d8082b0e164</w:t>
            </w:r>
          </w:p>
        </w:tc>
        <w:tc>
          <w:tcPr>
            <w:tcW w:type="dxa" w:w="540"/>
          </w:tcPr>
          <w:p>
            <w:r>
              <w:t>Chai-Na-Ta Corp.</w:t>
            </w:r>
          </w:p>
        </w:tc>
        <w:tc>
          <w:tcPr>
            <w:tcW w:type="dxa" w:w="540"/>
          </w:tcPr>
          <w:p>
            <w:r>
              <w:t>4/7/1962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533-768-9918</w:t>
            </w:r>
          </w:p>
        </w:tc>
        <w:tc>
          <w:tcPr>
            <w:tcW w:type="dxa" w:w="540"/>
          </w:tcPr>
          <w:p>
            <w:r>
              <w:t>contact@chainatacorp.org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$9,635,270,726.00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536e0301-7918-475d-8eba-864c98511f72</w:t>
            </w:r>
          </w:p>
        </w:tc>
        <w:tc>
          <w:tcPr>
            <w:tcW w:type="dxa" w:w="540"/>
          </w:tcPr>
          <w:p>
            <w:r>
              <w:t>Ekabel Hessen GmbH</w:t>
            </w:r>
          </w:p>
        </w:tc>
        <w:tc>
          <w:tcPr>
            <w:tcW w:type="dxa" w:w="540"/>
          </w:tcPr>
          <w:p>
            <w:r>
              <w:t>3/15/1964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486-741-7082</w:t>
            </w:r>
          </w:p>
        </w:tc>
        <w:tc>
          <w:tcPr>
            <w:tcW w:type="dxa" w:w="540"/>
          </w:tcPr>
          <w:p>
            <w:r>
              <w:t>info@ekabelhessengmbh.org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$18,293,429,147.00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28ce529c-14c6-4c54-bf63-4f5fae569fa3</w:t>
            </w:r>
          </w:p>
        </w:tc>
        <w:tc>
          <w:tcPr>
            <w:tcW w:type="dxa" w:w="540"/>
          </w:tcPr>
          <w:p>
            <w:r>
              <w:t>Elan Corp plc</w:t>
            </w:r>
          </w:p>
        </w:tc>
        <w:tc>
          <w:tcPr>
            <w:tcW w:type="dxa" w:w="540"/>
          </w:tcPr>
          <w:p>
            <w:r>
              <w:t>2/2/1991</w:t>
            </w:r>
          </w:p>
        </w:tc>
        <w:tc>
          <w:tcPr>
            <w:tcW w:type="dxa" w:w="540"/>
          </w:tcPr>
          <w:p>
            <w:r>
              <w:t>Ireland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864-511-0083</w:t>
            </w:r>
          </w:p>
        </w:tc>
        <w:tc>
          <w:tcPr>
            <w:tcW w:type="dxa" w:w="540"/>
          </w:tcPr>
          <w:p>
            <w:r>
              <w:t>contact@elancorpplc.org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$33,349,999,016.00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6f3bfa68-3fbe-484d-8c51-80c5659025d6</w:t>
            </w:r>
          </w:p>
        </w:tc>
        <w:tc>
          <w:tcPr>
            <w:tcW w:type="dxa" w:w="540"/>
          </w:tcPr>
          <w:p>
            <w:r>
              <w:t>Willis Group Ltd.</w:t>
            </w:r>
          </w:p>
        </w:tc>
        <w:tc>
          <w:tcPr>
            <w:tcW w:type="dxa" w:w="540"/>
          </w:tcPr>
          <w:p>
            <w:r>
              <w:t>10/3/1982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213-029-9893</w:t>
            </w:r>
          </w:p>
        </w:tc>
        <w:tc>
          <w:tcPr>
            <w:tcW w:type="dxa" w:w="540"/>
          </w:tcPr>
          <w:p>
            <w:r>
              <w:t>hr@willisgroupltd.org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$23,431,892,213.00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5afc22ee-ddc7-4af4-a3c4-96fcda87373a</w:t>
            </w:r>
          </w:p>
        </w:tc>
        <w:tc>
          <w:tcPr>
            <w:tcW w:type="dxa" w:w="540"/>
          </w:tcPr>
          <w:p>
            <w:r>
              <w:t>Amvescap plc</w:t>
            </w:r>
          </w:p>
        </w:tc>
        <w:tc>
          <w:tcPr>
            <w:tcW w:type="dxa" w:w="540"/>
          </w:tcPr>
          <w:p>
            <w:r>
              <w:t>2/11/1965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484-276-7725</w:t>
            </w:r>
          </w:p>
        </w:tc>
        <w:tc>
          <w:tcPr>
            <w:tcW w:type="dxa" w:w="540"/>
          </w:tcPr>
          <w:p>
            <w:r>
              <w:t>contact@amvescapplc.org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$87,469,079,746.00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3b9e17d2-96d2-49a6-a4e9-745dcdad023e</w:t>
            </w:r>
          </w:p>
        </w:tc>
        <w:tc>
          <w:tcPr>
            <w:tcW w:type="dxa" w:w="540"/>
          </w:tcPr>
          <w:p>
            <w:r>
              <w:t>Bennett Environmental Inc.</w:t>
            </w:r>
          </w:p>
        </w:tc>
        <w:tc>
          <w:tcPr>
            <w:tcW w:type="dxa" w:w="540"/>
          </w:tcPr>
          <w:p>
            <w:r>
              <w:t>5/15/1962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561-685-4405</w:t>
            </w:r>
          </w:p>
        </w:tc>
        <w:tc>
          <w:tcPr>
            <w:tcW w:type="dxa" w:w="540"/>
          </w:tcPr>
          <w:p>
            <w:r>
              <w:t>sales@bennettenvironmentalinc.org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$26,970,975,432.00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6e9e27a6-f584-4fec-a9b2-00c364e6df21</w:t>
            </w:r>
          </w:p>
        </w:tc>
        <w:tc>
          <w:tcPr>
            <w:tcW w:type="dxa" w:w="540"/>
          </w:tcPr>
          <w:p>
            <w:r>
              <w:t>Kubota Corp.</w:t>
            </w:r>
          </w:p>
        </w:tc>
        <w:tc>
          <w:tcPr>
            <w:tcW w:type="dxa" w:w="540"/>
          </w:tcPr>
          <w:p>
            <w:r>
              <w:t>11/14/1977</w:t>
            </w:r>
          </w:p>
        </w:tc>
        <w:tc>
          <w:tcPr>
            <w:tcW w:type="dxa" w:w="540"/>
          </w:tcPr>
          <w:p>
            <w:r>
              <w:t>Japan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128-152-1910</w:t>
            </w:r>
          </w:p>
        </w:tc>
        <w:tc>
          <w:tcPr>
            <w:tcW w:type="dxa" w:w="540"/>
          </w:tcPr>
          <w:p>
            <w:r>
              <w:t>hr@kubotacorp.org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$14,046,469,134.00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06dc67e7-f4b0-417e-83cb-8b6810a55aac</w:t>
            </w:r>
          </w:p>
        </w:tc>
        <w:tc>
          <w:tcPr>
            <w:tcW w:type="dxa" w:w="540"/>
          </w:tcPr>
          <w:p>
            <w:r>
              <w:t>Atlantic Telecom Group plc</w:t>
            </w:r>
          </w:p>
        </w:tc>
        <w:tc>
          <w:tcPr>
            <w:tcW w:type="dxa" w:w="540"/>
          </w:tcPr>
          <w:p>
            <w:r>
              <w:t>5/12/1975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379-281-1544</w:t>
            </w:r>
          </w:p>
        </w:tc>
        <w:tc>
          <w:tcPr>
            <w:tcW w:type="dxa" w:w="540"/>
          </w:tcPr>
          <w:p>
            <w:r>
              <w:t>marketing@atlantictelecomgroupplc.org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$34,838,559,444.00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c5bca43a-6b71-4e5f-8861-7d4ddf5d547e</w:t>
            </w:r>
          </w:p>
        </w:tc>
        <w:tc>
          <w:tcPr>
            <w:tcW w:type="dxa" w:w="540"/>
          </w:tcPr>
          <w:p>
            <w:r>
              <w:t>Canada Life Financial Corp.</w:t>
            </w:r>
          </w:p>
        </w:tc>
        <w:tc>
          <w:tcPr>
            <w:tcW w:type="dxa" w:w="540"/>
          </w:tcPr>
          <w:p>
            <w:r>
              <w:t>1/5/1971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658-667-6356</w:t>
            </w:r>
          </w:p>
        </w:tc>
        <w:tc>
          <w:tcPr>
            <w:tcW w:type="dxa" w:w="540"/>
          </w:tcPr>
          <w:p>
            <w:r>
              <w:t>info@canadalifefinancialcorp.org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$2,734,093,577.00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
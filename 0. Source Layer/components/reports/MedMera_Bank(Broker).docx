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df98f86a-e21a-4c11-bb75-716aea0217fa</w:t>
            </w:r>
          </w:p>
        </w:tc>
        <w:tc>
          <w:tcPr>
            <w:tcW w:type="dxa" w:w="617"/>
          </w:tcPr>
          <w:p>
            <w:r>
              <w:t>Aluminum Corp of China Ltd.</w:t>
            </w:r>
          </w:p>
        </w:tc>
        <w:tc>
          <w:tcPr>
            <w:tcW w:type="dxa" w:w="617"/>
          </w:tcPr>
          <w:p>
            <w:r>
              <w:t>5/16/1982</w:t>
            </w:r>
          </w:p>
        </w:tc>
        <w:tc>
          <w:tcPr>
            <w:tcW w:type="dxa" w:w="617"/>
          </w:tcPr>
          <w:p>
            <w:r>
              <w:t>China</w:t>
            </w:r>
          </w:p>
        </w:tc>
        <w:tc>
          <w:tcPr>
            <w:tcW w:type="dxa" w:w="617"/>
          </w:tcPr>
          <w:p>
            <w:r>
              <w:t>30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814-039-1974</w:t>
            </w:r>
          </w:p>
        </w:tc>
        <w:tc>
          <w:tcPr>
            <w:tcW w:type="dxa" w:w="617"/>
          </w:tcPr>
          <w:p>
            <w:r>
              <w:t>marketing@aluminumcorpofchinaltd.org</w:t>
            </w:r>
          </w:p>
        </w:tc>
        <w:tc>
          <w:tcPr>
            <w:tcW w:type="dxa" w:w="617"/>
          </w:tcPr>
          <w:p>
            <w:r>
              <w:t>Sweden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347242757914668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$34,672,924,315.00</w:t>
            </w:r>
          </w:p>
        </w:tc>
        <w:tc>
          <w:tcPr>
            <w:tcW w:type="dxa" w:w="617"/>
          </w:tcPr>
          <w:p>
            <w:r>
              <w:t>Sweden</w:t>
            </w:r>
          </w:p>
        </w:tc>
      </w:tr>
      <w:tr>
        <w:tc>
          <w:tcPr>
            <w:tcW w:type="dxa" w:w="617"/>
          </w:tcPr>
          <w:p>
            <w:r>
              <w:t>7f2d17d3-13fd-4f18-a678-5805ab5fa44d</w:t>
            </w:r>
          </w:p>
        </w:tc>
        <w:tc>
          <w:tcPr>
            <w:tcW w:type="dxa" w:w="617"/>
          </w:tcPr>
          <w:p>
            <w:r>
              <w:t>Haemacure Corp.</w:t>
            </w:r>
          </w:p>
        </w:tc>
        <w:tc>
          <w:tcPr>
            <w:tcW w:type="dxa" w:w="617"/>
          </w:tcPr>
          <w:p>
            <w:r>
              <w:t>12/8/1993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29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757-765-4803</w:t>
            </w:r>
          </w:p>
        </w:tc>
        <w:tc>
          <w:tcPr>
            <w:tcW w:type="dxa" w:w="617"/>
          </w:tcPr>
          <w:p>
            <w:r>
              <w:t>info@haemacurecorp.org</w:t>
            </w:r>
          </w:p>
        </w:tc>
        <w:tc>
          <w:tcPr>
            <w:tcW w:type="dxa" w:w="617"/>
          </w:tcPr>
          <w:p>
            <w:r>
              <w:t>Sweden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374337812223406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$87,028,565,774.00</w:t>
            </w:r>
          </w:p>
        </w:tc>
        <w:tc>
          <w:tcPr>
            <w:tcW w:type="dxa" w:w="617"/>
          </w:tcPr>
          <w:p>
            <w:r>
              <w:t>Sweden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
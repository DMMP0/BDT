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df98f86a-e21a-4c11-bb75-716aea0217fa</w:t>
            </w:r>
          </w:p>
        </w:tc>
        <w:tc>
          <w:tcPr>
            <w:tcW w:type="dxa" w:w="480"/>
          </w:tcPr>
          <w:p>
            <w:r>
              <w:t>Aluminum Corp of China Ltd.</w:t>
            </w:r>
          </w:p>
        </w:tc>
        <w:tc>
          <w:tcPr>
            <w:tcW w:type="dxa" w:w="480"/>
          </w:tcPr>
          <w:p>
            <w:r>
              <w:t>5/16/1982</w:t>
            </w:r>
          </w:p>
        </w:tc>
        <w:tc>
          <w:tcPr>
            <w:tcW w:type="dxa" w:w="480"/>
          </w:tcPr>
          <w:p>
            <w:r>
              <w:t>China</w:t>
            </w:r>
          </w:p>
        </w:tc>
        <w:tc>
          <w:tcPr>
            <w:tcW w:type="dxa" w:w="480"/>
          </w:tcPr>
          <w:p>
            <w:r>
              <w:t>30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814-039-1974</w:t>
            </w:r>
          </w:p>
        </w:tc>
        <w:tc>
          <w:tcPr>
            <w:tcW w:type="dxa" w:w="480"/>
          </w:tcPr>
          <w:p>
            <w:r>
              <w:t>marketing@aluminumcorpofchinaltd.org</w:t>
            </w:r>
          </w:p>
        </w:tc>
        <w:tc>
          <w:tcPr>
            <w:tcW w:type="dxa" w:w="480"/>
          </w:tcPr>
          <w:p>
            <w:r>
              <w:t>MedMera Bank</w:t>
            </w:r>
          </w:p>
        </w:tc>
        <w:tc>
          <w:tcPr>
            <w:tcW w:type="dxa" w:w="480"/>
          </w:tcPr>
          <w:p>
            <w:r>
              <w:t>Sweden</w:t>
            </w:r>
          </w:p>
        </w:tc>
        <w:tc>
          <w:tcPr>
            <w:tcW w:type="dxa" w:w="480"/>
          </w:tcPr>
          <w:p>
            <w:r>
              <w:t>Sweden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$23,149,274,168.00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7f2d17d3-13fd-4f18-a678-5805ab5fa44d</w:t>
            </w:r>
          </w:p>
        </w:tc>
        <w:tc>
          <w:tcPr>
            <w:tcW w:type="dxa" w:w="480"/>
          </w:tcPr>
          <w:p>
            <w:r>
              <w:t>Haemacure Corp.</w:t>
            </w:r>
          </w:p>
        </w:tc>
        <w:tc>
          <w:tcPr>
            <w:tcW w:type="dxa" w:w="480"/>
          </w:tcPr>
          <w:p>
            <w:r>
              <w:t>12/8/1993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757-765-4803</w:t>
            </w:r>
          </w:p>
        </w:tc>
        <w:tc>
          <w:tcPr>
            <w:tcW w:type="dxa" w:w="480"/>
          </w:tcPr>
          <w:p>
            <w:r>
              <w:t>info@haemacurecorp.org</w:t>
            </w:r>
          </w:p>
        </w:tc>
        <w:tc>
          <w:tcPr>
            <w:tcW w:type="dxa" w:w="480"/>
          </w:tcPr>
          <w:p>
            <w:r>
              <w:t>MedMera Bank</w:t>
            </w:r>
          </w:p>
        </w:tc>
        <w:tc>
          <w:tcPr>
            <w:tcW w:type="dxa" w:w="480"/>
          </w:tcPr>
          <w:p>
            <w:r>
              <w:t>Sweden</w:t>
            </w:r>
          </w:p>
        </w:tc>
        <w:tc>
          <w:tcPr>
            <w:tcW w:type="dxa" w:w="480"/>
          </w:tcPr>
          <w:p>
            <w:r>
              <w:t>Sweden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$78,154,305,082.00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
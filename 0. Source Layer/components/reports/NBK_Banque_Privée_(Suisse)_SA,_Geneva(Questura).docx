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ba350f5c-b544-49e5-8f65-a62e26da6aab</w:t>
            </w:r>
          </w:p>
        </w:tc>
        <w:tc>
          <w:tcPr>
            <w:tcW w:type="dxa" w:w="540"/>
          </w:tcPr>
          <w:p>
            <w:r>
              <w:t>Novartis AG</w:t>
            </w:r>
          </w:p>
        </w:tc>
        <w:tc>
          <w:tcPr>
            <w:tcW w:type="dxa" w:w="540"/>
          </w:tcPr>
          <w:p>
            <w:r>
              <w:t>6/3/1967</w:t>
            </w:r>
          </w:p>
        </w:tc>
        <w:tc>
          <w:tcPr>
            <w:tcW w:type="dxa" w:w="540"/>
          </w:tcPr>
          <w:p>
            <w:r>
              <w:t>Switzerland</w:t>
            </w:r>
          </w:p>
        </w:tc>
        <w:tc>
          <w:tcPr>
            <w:tcW w:type="dxa" w:w="540"/>
          </w:tcPr>
          <w:p>
            <w:r>
              <w:t>49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646-673-0302</w:t>
            </w:r>
          </w:p>
        </w:tc>
        <w:tc>
          <w:tcPr>
            <w:tcW w:type="dxa" w:w="540"/>
          </w:tcPr>
          <w:p>
            <w:r>
              <w:t>hr@novartisag.org</w:t>
            </w:r>
          </w:p>
        </w:tc>
        <w:tc>
          <w:tcPr>
            <w:tcW w:type="dxa" w:w="540"/>
          </w:tcPr>
          <w:p>
            <w:r>
              <w:t>Switzerland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$23,217,149,483.00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6a05f98f-100f-42d9-86b7-a0d589eccbb5</w:t>
            </w:r>
          </w:p>
        </w:tc>
        <w:tc>
          <w:tcPr>
            <w:tcW w:type="dxa" w:w="540"/>
          </w:tcPr>
          <w:p>
            <w:r>
              <w:t>Verena Minerals Corp.</w:t>
            </w:r>
          </w:p>
        </w:tc>
        <w:tc>
          <w:tcPr>
            <w:tcW w:type="dxa" w:w="540"/>
          </w:tcPr>
          <w:p>
            <w:r>
              <w:t>10/10/1981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46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266-884-5949</w:t>
            </w:r>
          </w:p>
        </w:tc>
        <w:tc>
          <w:tcPr>
            <w:tcW w:type="dxa" w:w="540"/>
          </w:tcPr>
          <w:p>
            <w:r>
              <w:t>sales@verenamineralscorp.org</w:t>
            </w:r>
          </w:p>
        </w:tc>
        <w:tc>
          <w:tcPr>
            <w:tcW w:type="dxa" w:w="540"/>
          </w:tcPr>
          <w:p>
            <w:r>
              <w:t>Switzerland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$40,728,710,841.00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
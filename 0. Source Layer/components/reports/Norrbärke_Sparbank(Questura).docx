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37d3b4aa-25ae-4cd9-97e5-476c1a5234e1</w:t>
            </w:r>
          </w:p>
        </w:tc>
        <w:tc>
          <w:tcPr>
            <w:tcW w:type="dxa" w:w="540"/>
          </w:tcPr>
          <w:p>
            <w:r>
              <w:t>Olicom A/S</w:t>
            </w:r>
          </w:p>
        </w:tc>
        <w:tc>
          <w:tcPr>
            <w:tcW w:type="dxa" w:w="540"/>
          </w:tcPr>
          <w:p>
            <w:r>
              <w:t>11/23/1982</w:t>
            </w:r>
          </w:p>
        </w:tc>
        <w:tc>
          <w:tcPr>
            <w:tcW w:type="dxa" w:w="540"/>
          </w:tcPr>
          <w:p>
            <w:r>
              <w:t>Denmark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467-797-5753</w:t>
            </w:r>
          </w:p>
        </w:tc>
        <w:tc>
          <w:tcPr>
            <w:tcW w:type="dxa" w:w="540"/>
          </w:tcPr>
          <w:p>
            <w:r>
              <w:t>reach@olicomas.org</w:t>
            </w:r>
          </w:p>
        </w:tc>
        <w:tc>
          <w:tcPr>
            <w:tcW w:type="dxa" w:w="540"/>
          </w:tcPr>
          <w:p>
            <w:r>
              <w:t>Sweden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$98,435,578,617.00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536e0301-7918-475d-8eba-864c98511f72</w:t>
            </w:r>
          </w:p>
        </w:tc>
        <w:tc>
          <w:tcPr>
            <w:tcW w:type="dxa" w:w="540"/>
          </w:tcPr>
          <w:p>
            <w:r>
              <w:t>Ekabel Hessen GmbH</w:t>
            </w:r>
          </w:p>
        </w:tc>
        <w:tc>
          <w:tcPr>
            <w:tcW w:type="dxa" w:w="540"/>
          </w:tcPr>
          <w:p>
            <w:r>
              <w:t>3/15/1964</w:t>
            </w:r>
          </w:p>
        </w:tc>
        <w:tc>
          <w:tcPr>
            <w:tcW w:type="dxa" w:w="540"/>
          </w:tcPr>
          <w:p>
            <w:r>
              <w:t>Germany</w:t>
            </w:r>
          </w:p>
        </w:tc>
        <w:tc>
          <w:tcPr>
            <w:tcW w:type="dxa" w:w="540"/>
          </w:tcPr>
          <w:p>
            <w:r>
              <w:t>48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486-741-7082</w:t>
            </w:r>
          </w:p>
        </w:tc>
        <w:tc>
          <w:tcPr>
            <w:tcW w:type="dxa" w:w="540"/>
          </w:tcPr>
          <w:p>
            <w:r>
              <w:t>info@ekabelhessengmbh.org</w:t>
            </w:r>
          </w:p>
        </w:tc>
        <w:tc>
          <w:tcPr>
            <w:tcW w:type="dxa" w:w="540"/>
          </w:tcPr>
          <w:p>
            <w:r>
              <w:t>Sweden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$12,168,594,959.00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
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8235535e-0873-43ef-91ca-879383cf8377</w:t>
            </w:r>
          </w:p>
        </w:tc>
        <w:tc>
          <w:tcPr>
            <w:tcW w:type="dxa" w:w="617"/>
          </w:tcPr>
          <w:p>
            <w:r>
              <w:t>Mirtronics Inc.</w:t>
            </w:r>
          </w:p>
        </w:tc>
        <w:tc>
          <w:tcPr>
            <w:tcW w:type="dxa" w:w="617"/>
          </w:tcPr>
          <w:p>
            <w:r>
              <w:t>5/2/1962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556-124-9965</w:t>
            </w:r>
          </w:p>
        </w:tc>
        <w:tc>
          <w:tcPr>
            <w:tcW w:type="dxa" w:w="617"/>
          </w:tcPr>
          <w:p>
            <w:r>
              <w:t>info@mirtronicsinc.org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372660139355359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$25,244,749,654.00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</w:tr>
      <w:tr>
        <w:tc>
          <w:tcPr>
            <w:tcW w:type="dxa" w:w="617"/>
          </w:tcPr>
          <w:p>
            <w:r>
              <w:t>28ce529c-14c6-4c54-bf63-4f5fae569fa3</w:t>
            </w:r>
          </w:p>
        </w:tc>
        <w:tc>
          <w:tcPr>
            <w:tcW w:type="dxa" w:w="617"/>
          </w:tcPr>
          <w:p>
            <w:r>
              <w:t>Elan Corp plc</w:t>
            </w:r>
          </w:p>
        </w:tc>
        <w:tc>
          <w:tcPr>
            <w:tcW w:type="dxa" w:w="617"/>
          </w:tcPr>
          <w:p>
            <w:r>
              <w:t>2/2/1991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864-511-0083</w:t>
            </w:r>
          </w:p>
        </w:tc>
        <w:tc>
          <w:tcPr>
            <w:tcW w:type="dxa" w:w="617"/>
          </w:tcPr>
          <w:p>
            <w:r>
              <w:t>contact@elancorpplc.org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349185947552484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$99,106,482,122.00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
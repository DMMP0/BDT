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378899888574109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$76,854,434,328.00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</w:tr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342713882966877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$77,998,141,034.00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
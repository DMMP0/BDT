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5ad5f65a-4601-42c0-a736-c23f95881abe</w:t>
            </w:r>
          </w:p>
        </w:tc>
        <w:tc>
          <w:tcPr>
            <w:tcW w:type="dxa" w:w="617"/>
          </w:tcPr>
          <w:p>
            <w:r>
              <w:t>China Mobile (Hong Kong) Ltd.</w:t>
            </w:r>
          </w:p>
        </w:tc>
        <w:tc>
          <w:tcPr>
            <w:tcW w:type="dxa" w:w="617"/>
          </w:tcPr>
          <w:p>
            <w:r>
              <w:t>10/2/1984</w:t>
            </w:r>
          </w:p>
        </w:tc>
        <w:tc>
          <w:tcPr>
            <w:tcW w:type="dxa" w:w="617"/>
          </w:tcPr>
          <w:p>
            <w:r>
              <w:t>Hong Kong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836-090-8645</w:t>
            </w:r>
          </w:p>
        </w:tc>
        <w:tc>
          <w:tcPr>
            <w:tcW w:type="dxa" w:w="617"/>
          </w:tcPr>
          <w:p>
            <w:r>
              <w:t>contact@chinamobilehongkongltd.org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340354228976833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$21,883,913,085.00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85a596b8-e7a4-45ee-ac04-38dd58a04154</w:t>
            </w:r>
          </w:p>
        </w:tc>
        <w:tc>
          <w:tcPr>
            <w:tcW w:type="dxa" w:w="617"/>
          </w:tcPr>
          <w:p>
            <w:r>
              <w:t>Trivalence Mining Corp.</w:t>
            </w:r>
          </w:p>
        </w:tc>
        <w:tc>
          <w:tcPr>
            <w:tcW w:type="dxa" w:w="617"/>
          </w:tcPr>
          <w:p>
            <w:r>
              <w:t>4/24/1963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436-123-3850</w:t>
            </w:r>
          </w:p>
        </w:tc>
        <w:tc>
          <w:tcPr>
            <w:tcW w:type="dxa" w:w="617"/>
          </w:tcPr>
          <w:p>
            <w:r>
              <w:t>hr@trivalenceminingcorp.org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341760127346804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$35,491,623,412.00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
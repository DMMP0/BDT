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6f3bfa68-3fbe-484d-8c51-80c5659025d6</w:t>
            </w:r>
          </w:p>
        </w:tc>
        <w:tc>
          <w:tcPr>
            <w:tcW w:type="dxa" w:w="617"/>
          </w:tcPr>
          <w:p>
            <w:r>
              <w:t>Willis Group Ltd.</w:t>
            </w:r>
          </w:p>
        </w:tc>
        <w:tc>
          <w:tcPr>
            <w:tcW w:type="dxa" w:w="617"/>
          </w:tcPr>
          <w:p>
            <w:r>
              <w:t>10/3/1982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17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213-029-9893</w:t>
            </w:r>
          </w:p>
        </w:tc>
        <w:tc>
          <w:tcPr>
            <w:tcW w:type="dxa" w:w="617"/>
          </w:tcPr>
          <w:p>
            <w:r>
              <w:t>hr@willisgroupltd.org</w:t>
            </w:r>
          </w:p>
        </w:tc>
        <w:tc>
          <w:tcPr>
            <w:tcW w:type="dxa" w:w="617"/>
          </w:tcPr>
          <w:p>
            <w:r>
              <w:t>Czech Republic</w:t>
            </w:r>
          </w:p>
        </w:tc>
        <w:tc>
          <w:tcPr>
            <w:tcW w:type="dxa" w:w="617"/>
          </w:tcPr>
          <w:p>
            <w:r>
              <w:t>Banca d italia</w:t>
            </w:r>
          </w:p>
        </w:tc>
        <w:tc>
          <w:tcPr>
            <w:tcW w:type="dxa" w:w="617"/>
          </w:tcPr>
          <w:p>
            <w:r>
              <w:t>379857506796297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$36,995,073,722.00</w:t>
            </w:r>
          </w:p>
        </w:tc>
        <w:tc>
          <w:tcPr>
            <w:tcW w:type="dxa" w:w="617"/>
          </w:tcPr>
          <w:p>
            <w:r>
              <w:t>Czech Republic</w:t>
            </w:r>
          </w:p>
        </w:tc>
      </w:tr>
      <w:tr>
        <w:tc>
          <w:tcPr>
            <w:tcW w:type="dxa" w:w="617"/>
          </w:tcPr>
          <w:p>
            <w:r>
              <w:t>b2219b0e-a525-4f22-b9ff-f780c01b6d00</w:t>
            </w:r>
          </w:p>
        </w:tc>
        <w:tc>
          <w:tcPr>
            <w:tcW w:type="dxa" w:w="617"/>
          </w:tcPr>
          <w:p>
            <w:r>
              <w:t>Rhodia</w:t>
            </w:r>
          </w:p>
        </w:tc>
        <w:tc>
          <w:tcPr>
            <w:tcW w:type="dxa" w:w="617"/>
          </w:tcPr>
          <w:p>
            <w:r>
              <w:t>6/21/1975</w:t>
            </w:r>
          </w:p>
        </w:tc>
        <w:tc>
          <w:tcPr>
            <w:tcW w:type="dxa" w:w="617"/>
          </w:tcPr>
          <w:p>
            <w:r>
              <w:t>France</w:t>
            </w:r>
          </w:p>
        </w:tc>
        <w:tc>
          <w:tcPr>
            <w:tcW w:type="dxa" w:w="617"/>
          </w:tcPr>
          <w:p>
            <w:r>
              <w:t>7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583-692-6929</w:t>
            </w:r>
          </w:p>
        </w:tc>
        <w:tc>
          <w:tcPr>
            <w:tcW w:type="dxa" w:w="617"/>
          </w:tcPr>
          <w:p>
            <w:r>
              <w:t>contact@rhodia.org</w:t>
            </w:r>
          </w:p>
        </w:tc>
        <w:tc>
          <w:tcPr>
            <w:tcW w:type="dxa" w:w="617"/>
          </w:tcPr>
          <w:p>
            <w:r>
              <w:t>Czech Republic</w:t>
            </w:r>
          </w:p>
        </w:tc>
        <w:tc>
          <w:tcPr>
            <w:tcW w:type="dxa" w:w="617"/>
          </w:tcPr>
          <w:p>
            <w:r>
              <w:t>Banca d italia</w:t>
            </w:r>
          </w:p>
        </w:tc>
        <w:tc>
          <w:tcPr>
            <w:tcW w:type="dxa" w:w="617"/>
          </w:tcPr>
          <w:p>
            <w:r>
              <w:t>345638726331227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$90,797,864,075.00</w:t>
            </w:r>
          </w:p>
        </w:tc>
        <w:tc>
          <w:tcPr>
            <w:tcW w:type="dxa" w:w="617"/>
          </w:tcPr>
          <w:p>
            <w:r>
              <w:t>Czech Republic</w:t>
            </w:r>
          </w:p>
        </w:tc>
      </w:tr>
      <w:tr>
        <w:tc>
          <w:tcPr>
            <w:tcW w:type="dxa" w:w="617"/>
          </w:tcPr>
          <w:p>
            <w:r>
              <w:t>28ce529c-14c6-4c54-bf63-4f5fae569fa3</w:t>
            </w:r>
          </w:p>
        </w:tc>
        <w:tc>
          <w:tcPr>
            <w:tcW w:type="dxa" w:w="617"/>
          </w:tcPr>
          <w:p>
            <w:r>
              <w:t>Elan Corp plc</w:t>
            </w:r>
          </w:p>
        </w:tc>
        <w:tc>
          <w:tcPr>
            <w:tcW w:type="dxa" w:w="617"/>
          </w:tcPr>
          <w:p>
            <w:r>
              <w:t>2/2/1991</w:t>
            </w:r>
          </w:p>
        </w:tc>
        <w:tc>
          <w:tcPr>
            <w:tcW w:type="dxa" w:w="617"/>
          </w:tcPr>
          <w:p>
            <w:r>
              <w:t>Ireland</w:t>
            </w:r>
          </w:p>
        </w:tc>
        <w:tc>
          <w:tcPr>
            <w:tcW w:type="dxa" w:w="617"/>
          </w:tcPr>
          <w:p>
            <w:r>
              <w:t>30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864-511-0083</w:t>
            </w:r>
          </w:p>
        </w:tc>
        <w:tc>
          <w:tcPr>
            <w:tcW w:type="dxa" w:w="617"/>
          </w:tcPr>
          <w:p>
            <w:r>
              <w:t>contact@elancorpplc.org</w:t>
            </w:r>
          </w:p>
        </w:tc>
        <w:tc>
          <w:tcPr>
            <w:tcW w:type="dxa" w:w="617"/>
          </w:tcPr>
          <w:p>
            <w:r>
              <w:t>Czech Republic</w:t>
            </w:r>
          </w:p>
        </w:tc>
        <w:tc>
          <w:tcPr>
            <w:tcW w:type="dxa" w:w="617"/>
          </w:tcPr>
          <w:p>
            <w:r>
              <w:t>Banca d italia</w:t>
            </w:r>
          </w:p>
        </w:tc>
        <w:tc>
          <w:tcPr>
            <w:tcW w:type="dxa" w:w="617"/>
          </w:tcPr>
          <w:p>
            <w:r>
              <w:t>340300079598333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$50,115,026,399.00</w:t>
            </w:r>
          </w:p>
        </w:tc>
        <w:tc>
          <w:tcPr>
            <w:tcW w:type="dxa" w:w="617"/>
          </w:tcPr>
          <w:p>
            <w:r>
              <w:t>Czech Republic</w:t>
            </w:r>
          </w:p>
        </w:tc>
      </w:tr>
      <w:tr>
        <w:tc>
          <w:tcPr>
            <w:tcW w:type="dxa" w:w="617"/>
          </w:tcPr>
          <w:p>
            <w:r>
              <w:t>b04575ab-57a6-4892-a506-18c3a3833bfe</w:t>
            </w:r>
          </w:p>
        </w:tc>
        <w:tc>
          <w:tcPr>
            <w:tcW w:type="dxa" w:w="617"/>
          </w:tcPr>
          <w:p>
            <w:r>
              <w:t>Fomento Economico Mexicano S.A. de C.V.</w:t>
            </w:r>
          </w:p>
        </w:tc>
        <w:tc>
          <w:tcPr>
            <w:tcW w:type="dxa" w:w="617"/>
          </w:tcPr>
          <w:p>
            <w:r>
              <w:t>7/8/1977</w:t>
            </w:r>
          </w:p>
        </w:tc>
        <w:tc>
          <w:tcPr>
            <w:tcW w:type="dxa" w:w="617"/>
          </w:tcPr>
          <w:p>
            <w:r>
              <w:t>Mexico</w:t>
            </w:r>
          </w:p>
        </w:tc>
        <w:tc>
          <w:tcPr>
            <w:tcW w:type="dxa" w:w="617"/>
          </w:tcPr>
          <w:p>
            <w:r>
              <w:t>29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304-380-1927</w:t>
            </w:r>
          </w:p>
        </w:tc>
        <w:tc>
          <w:tcPr>
            <w:tcW w:type="dxa" w:w="617"/>
          </w:tcPr>
          <w:p>
            <w:r>
              <w:t>enquiries@fomentoeconomicomexicanosadecv.org</w:t>
            </w:r>
          </w:p>
        </w:tc>
        <w:tc>
          <w:tcPr>
            <w:tcW w:type="dxa" w:w="617"/>
          </w:tcPr>
          <w:p>
            <w:r>
              <w:t>Czech Republic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371566402749478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$42,836,991,275.00</w:t>
            </w:r>
          </w:p>
        </w:tc>
        <w:tc>
          <w:tcPr>
            <w:tcW w:type="dxa" w:w="617"/>
          </w:tcPr>
          <w:p>
            <w:r>
              <w:t>Czech Republic</w:t>
            </w:r>
          </w:p>
        </w:tc>
      </w:tr>
      <w:tr>
        <w:tc>
          <w:tcPr>
            <w:tcW w:type="dxa" w:w="617"/>
          </w:tcPr>
          <w:p>
            <w:r>
              <w:t>6a05f98f-100f-42d9-86b7-a0d589eccbb5</w:t>
            </w:r>
          </w:p>
        </w:tc>
        <w:tc>
          <w:tcPr>
            <w:tcW w:type="dxa" w:w="617"/>
          </w:tcPr>
          <w:p>
            <w:r>
              <w:t>Verena Minerals Corp.</w:t>
            </w:r>
          </w:p>
        </w:tc>
        <w:tc>
          <w:tcPr>
            <w:tcW w:type="dxa" w:w="617"/>
          </w:tcPr>
          <w:p>
            <w:r>
              <w:t>10/10/1981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46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266-884-5949</w:t>
            </w:r>
          </w:p>
        </w:tc>
        <w:tc>
          <w:tcPr>
            <w:tcW w:type="dxa" w:w="617"/>
          </w:tcPr>
          <w:p>
            <w:r>
              <w:t>sales@verenamineralscorp.org</w:t>
            </w:r>
          </w:p>
        </w:tc>
        <w:tc>
          <w:tcPr>
            <w:tcW w:type="dxa" w:w="617"/>
          </w:tcPr>
          <w:p>
            <w:r>
              <w:t>Czech Republic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347276575220973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$37,160,298,245.00</w:t>
            </w:r>
          </w:p>
        </w:tc>
        <w:tc>
          <w:tcPr>
            <w:tcW w:type="dxa" w:w="617"/>
          </w:tcPr>
          <w:p>
            <w:r>
              <w:t>Czech Republic</w:t>
            </w:r>
          </w:p>
        </w:tc>
      </w:tr>
      <w:tr>
        <w:tc>
          <w:tcPr>
            <w:tcW w:type="dxa" w:w="617"/>
          </w:tcPr>
          <w:p>
            <w:r>
              <w:t>2d3d1c8b-3cc1-4850-a919-ba4d6cb09075</w:t>
            </w:r>
          </w:p>
        </w:tc>
        <w:tc>
          <w:tcPr>
            <w:tcW w:type="dxa" w:w="617"/>
          </w:tcPr>
          <w:p>
            <w:r>
              <w:t>Tele Sudeste Celular Participacoes S.A.</w:t>
            </w:r>
          </w:p>
        </w:tc>
        <w:tc>
          <w:tcPr>
            <w:tcW w:type="dxa" w:w="617"/>
          </w:tcPr>
          <w:p>
            <w:r>
              <w:t>3/4/1976</w:t>
            </w:r>
          </w:p>
        </w:tc>
        <w:tc>
          <w:tcPr>
            <w:tcW w:type="dxa" w:w="617"/>
          </w:tcPr>
          <w:p>
            <w:r>
              <w:t>Brazil</w:t>
            </w:r>
          </w:p>
        </w:tc>
        <w:tc>
          <w:tcPr>
            <w:tcW w:type="dxa" w:w="617"/>
          </w:tcPr>
          <w:p>
            <w:r>
              <w:t>7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978-489-1684</w:t>
            </w:r>
          </w:p>
        </w:tc>
        <w:tc>
          <w:tcPr>
            <w:tcW w:type="dxa" w:w="617"/>
          </w:tcPr>
          <w:p>
            <w:r>
              <w:t>contact@telesudestecelularparticipacoessa.org</w:t>
            </w:r>
          </w:p>
        </w:tc>
        <w:tc>
          <w:tcPr>
            <w:tcW w:type="dxa" w:w="617"/>
          </w:tcPr>
          <w:p>
            <w:r>
              <w:t>Czech Republic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340146848894465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$98,773,319,234.00</w:t>
            </w:r>
          </w:p>
        </w:tc>
        <w:tc>
          <w:tcPr>
            <w:tcW w:type="dxa" w:w="617"/>
          </w:tcPr>
          <w:p>
            <w:r>
              <w:t>Czech Republic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
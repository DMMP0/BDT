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06dc67e7-f4b0-417e-83cb-8b6810a55aac</w:t>
            </w:r>
          </w:p>
        </w:tc>
        <w:tc>
          <w:tcPr>
            <w:tcW w:type="dxa" w:w="617"/>
          </w:tcPr>
          <w:p>
            <w:r>
              <w:t>Atlantic Telecom Group plc</w:t>
            </w:r>
          </w:p>
        </w:tc>
        <w:tc>
          <w:tcPr>
            <w:tcW w:type="dxa" w:w="617"/>
          </w:tcPr>
          <w:p>
            <w:r>
              <w:t>5/12/1975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379-281-1544</w:t>
            </w:r>
          </w:p>
        </w:tc>
        <w:tc>
          <w:tcPr>
            <w:tcW w:type="dxa" w:w="617"/>
          </w:tcPr>
          <w:p>
            <w:r>
              <w:t>marketing@atlantictelecomgroupplc.org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341510641489311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$97,029,642,520.00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bb958bd0-5f24-4346-80f3-6615a1ebfd59</w:t>
            </w:r>
          </w:p>
        </w:tc>
        <w:tc>
          <w:tcPr>
            <w:tcW w:type="dxa" w:w="617"/>
          </w:tcPr>
          <w:p>
            <w:r>
              <w:t>Forbes Medi-Tech Inc.</w:t>
            </w:r>
          </w:p>
        </w:tc>
        <w:tc>
          <w:tcPr>
            <w:tcW w:type="dxa" w:w="617"/>
          </w:tcPr>
          <w:p>
            <w:r>
              <w:t>1/5/1994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38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502-154-4493</w:t>
            </w:r>
          </w:p>
        </w:tc>
        <w:tc>
          <w:tcPr>
            <w:tcW w:type="dxa" w:w="617"/>
          </w:tcPr>
          <w:p>
            <w:r>
              <w:t>marketing@forbesmeditechinc.org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377605859159957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$49,834,967,171.00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
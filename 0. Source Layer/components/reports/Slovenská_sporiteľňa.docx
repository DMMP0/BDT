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Slovenská sporiteľňa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
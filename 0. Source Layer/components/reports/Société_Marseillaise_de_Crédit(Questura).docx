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$18,265,089,362.00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$33,716,202,475.00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
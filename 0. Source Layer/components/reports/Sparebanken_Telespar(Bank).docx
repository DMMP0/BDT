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$74,316,842,416.00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$86,156,302,751.00</w:t>
            </w:r>
          </w:p>
        </w:tc>
        <w:tc>
          <w:tcPr>
            <w:tcW w:type="dxa" w:w="332"/>
          </w:tcPr>
          <w:p>
            <w:r>
              <w:t>$80,488,001,700.00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$97,845,959,919.00</w:t>
            </w:r>
          </w:p>
        </w:tc>
        <w:tc>
          <w:tcPr>
            <w:tcW w:type="dxa" w:w="332"/>
          </w:tcPr>
          <w:p>
            <w:r>
              <w:t>62729484965.0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$35,363,389,416.00</w:t>
            </w:r>
          </w:p>
        </w:tc>
        <w:tc>
          <w:tcPr>
            <w:tcW w:type="dxa" w:w="332"/>
          </w:tcPr>
          <w:p>
            <w:r>
              <w:t>4556049382558085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$68,735,935,090.00</w:t>
            </w:r>
          </w:p>
        </w:tc>
        <w:tc>
          <w:tcPr>
            <w:tcW w:type="dxa" w:w="332"/>
          </w:tcPr>
          <w:p>
            <w:r>
              <w:t>$84,733,872,188.00</w:t>
            </w:r>
          </w:p>
        </w:tc>
        <w:tc>
          <w:tcPr>
            <w:tcW w:type="dxa" w:w="332"/>
          </w:tcPr>
          <w:p>
            <w:r>
              <w:t>$84,117,267,516.00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$92,068,044,248.00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$48,103,403,658.00</w:t>
            </w:r>
          </w:p>
        </w:tc>
        <w:tc>
          <w:tcPr>
            <w:tcW w:type="dxa" w:w="332"/>
          </w:tcPr>
          <w:p>
            <w:r>
              <w:t>$91,246,265,506.00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$11,400,630,367.00</w:t>
            </w:r>
          </w:p>
        </w:tc>
        <w:tc>
          <w:tcPr>
            <w:tcW w:type="dxa" w:w="332"/>
          </w:tcPr>
          <w:p>
            <w:r>
              <w:t>52765172974.0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$91,525,749,394.00</w:t>
            </w:r>
          </w:p>
        </w:tc>
        <w:tc>
          <w:tcPr>
            <w:tcW w:type="dxa" w:w="332"/>
          </w:tcPr>
          <w:p>
            <w:r>
              <w:t>4539418680494420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$42,876,538,171.00</w:t>
            </w:r>
          </w:p>
        </w:tc>
        <w:tc>
          <w:tcPr>
            <w:tcW w:type="dxa" w:w="332"/>
          </w:tcPr>
          <w:p>
            <w:r>
              <w:t>$28,171,665,645.00</w:t>
            </w:r>
          </w:p>
        </w:tc>
        <w:tc>
          <w:tcPr>
            <w:tcW w:type="dxa" w:w="332"/>
          </w:tcPr>
          <w:p>
            <w:r>
              <w:t>$39,219,184,439.00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$88,490,939,480.00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$79,099,773,464.00</w:t>
            </w:r>
          </w:p>
        </w:tc>
        <w:tc>
          <w:tcPr>
            <w:tcW w:type="dxa" w:w="332"/>
          </w:tcPr>
          <w:p>
            <w:r>
              <w:t>$78,449,810,783.00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$76,585,829,483.00</w:t>
            </w:r>
          </w:p>
        </w:tc>
        <w:tc>
          <w:tcPr>
            <w:tcW w:type="dxa" w:w="332"/>
          </w:tcPr>
          <w:p>
            <w:r>
              <w:t>68127498134.0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$65,960,484,493.00</w:t>
            </w:r>
          </w:p>
        </w:tc>
        <w:tc>
          <w:tcPr>
            <w:tcW w:type="dxa" w:w="332"/>
          </w:tcPr>
          <w:p>
            <w:r>
              <w:t>4916284199311163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$49,188,648,215.00</w:t>
            </w:r>
          </w:p>
        </w:tc>
        <w:tc>
          <w:tcPr>
            <w:tcW w:type="dxa" w:w="332"/>
          </w:tcPr>
          <w:p>
            <w:r>
              <w:t>$34,917,282,325.00</w:t>
            </w:r>
          </w:p>
        </w:tc>
        <w:tc>
          <w:tcPr>
            <w:tcW w:type="dxa" w:w="332"/>
          </w:tcPr>
          <w:p>
            <w:r>
              <w:t>$55,911,875,426.00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$45,072,329,965.00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$93,475,834,345.00</w:t>
            </w:r>
          </w:p>
        </w:tc>
        <w:tc>
          <w:tcPr>
            <w:tcW w:type="dxa" w:w="332"/>
          </w:tcPr>
          <w:p>
            <w:r>
              <w:t>$18,048,869,014.00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$41,883,006,742.00</w:t>
            </w:r>
          </w:p>
        </w:tc>
        <w:tc>
          <w:tcPr>
            <w:tcW w:type="dxa" w:w="332"/>
          </w:tcPr>
          <w:p>
            <w:r>
              <w:t>32893545473.0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$82,124,211,732.00</w:t>
            </w:r>
          </w:p>
        </w:tc>
        <w:tc>
          <w:tcPr>
            <w:tcW w:type="dxa" w:w="332"/>
          </w:tcPr>
          <w:p>
            <w:r>
              <w:t>4971603823523004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$3,547,376,123.00</w:t>
            </w:r>
          </w:p>
        </w:tc>
        <w:tc>
          <w:tcPr>
            <w:tcW w:type="dxa" w:w="332"/>
          </w:tcPr>
          <w:p>
            <w:r>
              <w:t>$49,601,015,294.00</w:t>
            </w:r>
          </w:p>
        </w:tc>
        <w:tc>
          <w:tcPr>
            <w:tcW w:type="dxa" w:w="332"/>
          </w:tcPr>
          <w:p>
            <w:r>
              <w:t>$38,679,421,110.00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$87,721,650,947.00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$72,274,277,012.00</w:t>
            </w:r>
          </w:p>
        </w:tc>
        <w:tc>
          <w:tcPr>
            <w:tcW w:type="dxa" w:w="332"/>
          </w:tcPr>
          <w:p>
            <w:r>
              <w:t>$15,000,740,374.00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$72,790,633,221.00</w:t>
            </w:r>
          </w:p>
        </w:tc>
        <w:tc>
          <w:tcPr>
            <w:tcW w:type="dxa" w:w="332"/>
          </w:tcPr>
          <w:p>
            <w:r>
              <w:t>87261071886.0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$84,071,638,023.00</w:t>
            </w:r>
          </w:p>
        </w:tc>
        <w:tc>
          <w:tcPr>
            <w:tcW w:type="dxa" w:w="332"/>
          </w:tcPr>
          <w:p>
            <w:r>
              <w:t>4532431794769758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$24,697,002,723.00</w:t>
            </w:r>
          </w:p>
        </w:tc>
        <w:tc>
          <w:tcPr>
            <w:tcW w:type="dxa" w:w="332"/>
          </w:tcPr>
          <w:p>
            <w:r>
              <w:t>$55,961,836,960.00</w:t>
            </w:r>
          </w:p>
        </w:tc>
        <w:tc>
          <w:tcPr>
            <w:tcW w:type="dxa" w:w="332"/>
          </w:tcPr>
          <w:p>
            <w:r>
              <w:t>$70,162,263,453.00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$51,888,252,009.00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$47,423,281,814.00</w:t>
            </w:r>
          </w:p>
        </w:tc>
        <w:tc>
          <w:tcPr>
            <w:tcW w:type="dxa" w:w="332"/>
          </w:tcPr>
          <w:p>
            <w:r>
              <w:t>$99,174,806,010.00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$78,476,503,966.00</w:t>
            </w:r>
          </w:p>
        </w:tc>
        <w:tc>
          <w:tcPr>
            <w:tcW w:type="dxa" w:w="332"/>
          </w:tcPr>
          <w:p>
            <w:r>
              <w:t>11456690321.0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$60,529,763,306.00</w:t>
            </w:r>
          </w:p>
        </w:tc>
        <w:tc>
          <w:tcPr>
            <w:tcW w:type="dxa" w:w="332"/>
          </w:tcPr>
          <w:p>
            <w:r>
              <w:t>4929363576169405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$25,505,126,212.00</w:t>
            </w:r>
          </w:p>
        </w:tc>
        <w:tc>
          <w:tcPr>
            <w:tcW w:type="dxa" w:w="332"/>
          </w:tcPr>
          <w:p>
            <w:r>
              <w:t>$74,954,428,154.00</w:t>
            </w:r>
          </w:p>
        </w:tc>
        <w:tc>
          <w:tcPr>
            <w:tcW w:type="dxa" w:w="332"/>
          </w:tcPr>
          <w:p>
            <w:r>
              <w:t>$3,524,572,615.00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$83,987,826,756.00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$8,699,663,500.00</w:t>
            </w:r>
          </w:p>
        </w:tc>
        <w:tc>
          <w:tcPr>
            <w:tcW w:type="dxa" w:w="332"/>
          </w:tcPr>
          <w:p>
            <w:r>
              <w:t>$81,510,001,843.00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$4,095,424,929.00</w:t>
            </w:r>
          </w:p>
        </w:tc>
        <w:tc>
          <w:tcPr>
            <w:tcW w:type="dxa" w:w="332"/>
          </w:tcPr>
          <w:p>
            <w:r>
              <w:t>45674482980.0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$60,221,957,270.00</w:t>
            </w:r>
          </w:p>
        </w:tc>
        <w:tc>
          <w:tcPr>
            <w:tcW w:type="dxa" w:w="332"/>
          </w:tcPr>
          <w:p>
            <w:r>
              <w:t>4929228717689969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$20,199,976,040.00</w:t>
            </w:r>
          </w:p>
        </w:tc>
        <w:tc>
          <w:tcPr>
            <w:tcW w:type="dxa" w:w="332"/>
          </w:tcPr>
          <w:p>
            <w:r>
              <w:t>$33,575,386,807.00</w:t>
            </w:r>
          </w:p>
        </w:tc>
        <w:tc>
          <w:tcPr>
            <w:tcW w:type="dxa" w:w="332"/>
          </w:tcPr>
          <w:p>
            <w:r>
              <w:t>$70,626,647,380.00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$99,508,786,725.00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$8,230,664,634.00</w:t>
            </w:r>
          </w:p>
        </w:tc>
        <w:tc>
          <w:tcPr>
            <w:tcW w:type="dxa" w:w="332"/>
          </w:tcPr>
          <w:p>
            <w:r>
              <w:t>$59,071,501,539.00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$64,332,745,920.00</w:t>
            </w:r>
          </w:p>
        </w:tc>
        <w:tc>
          <w:tcPr>
            <w:tcW w:type="dxa" w:w="332"/>
          </w:tcPr>
          <w:p>
            <w:r>
              <w:t>65835974177.0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$29,972,742,485.00</w:t>
            </w:r>
          </w:p>
        </w:tc>
        <w:tc>
          <w:tcPr>
            <w:tcW w:type="dxa" w:w="332"/>
          </w:tcPr>
          <w:p>
            <w:r>
              <w:t>4485741897724865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$78,216,357,705.00</w:t>
            </w:r>
          </w:p>
        </w:tc>
        <w:tc>
          <w:tcPr>
            <w:tcW w:type="dxa" w:w="332"/>
          </w:tcPr>
          <w:p>
            <w:r>
              <w:t>$30,458,343,714.00</w:t>
            </w:r>
          </w:p>
        </w:tc>
        <w:tc>
          <w:tcPr>
            <w:tcW w:type="dxa" w:w="332"/>
          </w:tcPr>
          <w:p>
            <w:r>
              <w:t>$14,081,986,210.00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$13,754,635,606.00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$26,590,013,100.00</w:t>
            </w:r>
          </w:p>
        </w:tc>
        <w:tc>
          <w:tcPr>
            <w:tcW w:type="dxa" w:w="332"/>
          </w:tcPr>
          <w:p>
            <w:r>
              <w:t>$79,169,096,893.00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$73,291,515,933.00</w:t>
            </w:r>
          </w:p>
        </w:tc>
        <w:tc>
          <w:tcPr>
            <w:tcW w:type="dxa" w:w="332"/>
          </w:tcPr>
          <w:p>
            <w:r>
              <w:t>86263767994.0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$44,615,289,228.00</w:t>
            </w:r>
          </w:p>
        </w:tc>
        <w:tc>
          <w:tcPr>
            <w:tcW w:type="dxa" w:w="332"/>
          </w:tcPr>
          <w:p>
            <w:r>
              <w:t>4556042521289928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$60,863,465,558.00</w:t>
            </w:r>
          </w:p>
        </w:tc>
        <w:tc>
          <w:tcPr>
            <w:tcW w:type="dxa" w:w="332"/>
          </w:tcPr>
          <w:p>
            <w:r>
              <w:t>$8,796,070,914.00</w:t>
            </w:r>
          </w:p>
        </w:tc>
        <w:tc>
          <w:tcPr>
            <w:tcW w:type="dxa" w:w="332"/>
          </w:tcPr>
          <w:p>
            <w:r>
              <w:t>$94,561,399,314.00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$5,695,304,922.00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$34,697,182,761.00</w:t>
            </w:r>
          </w:p>
        </w:tc>
        <w:tc>
          <w:tcPr>
            <w:tcW w:type="dxa" w:w="332"/>
          </w:tcPr>
          <w:p>
            <w:r>
              <w:t>$98,399,280,777.00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$65,182,930,905.00</w:t>
            </w:r>
          </w:p>
        </w:tc>
        <w:tc>
          <w:tcPr>
            <w:tcW w:type="dxa" w:w="332"/>
          </w:tcPr>
          <w:p>
            <w:r>
              <w:t>41333798034.0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$8,457,882,760.00</w:t>
            </w:r>
          </w:p>
        </w:tc>
        <w:tc>
          <w:tcPr>
            <w:tcW w:type="dxa" w:w="332"/>
          </w:tcPr>
          <w:p>
            <w:r>
              <w:t>4024007184066891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$34,918,464,311.00</w:t>
            </w:r>
          </w:p>
        </w:tc>
        <w:tc>
          <w:tcPr>
            <w:tcW w:type="dxa" w:w="332"/>
          </w:tcPr>
          <w:p>
            <w:r>
              <w:t>$2,066,797,597.00</w:t>
            </w:r>
          </w:p>
        </w:tc>
        <w:tc>
          <w:tcPr>
            <w:tcW w:type="dxa" w:w="332"/>
          </w:tcPr>
          <w:p>
            <w:r>
              <w:t>$19,161,280,060.00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$56,113,586,743.00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$67,921,276,413.00</w:t>
            </w:r>
          </w:p>
        </w:tc>
        <w:tc>
          <w:tcPr>
            <w:tcW w:type="dxa" w:w="332"/>
          </w:tcPr>
          <w:p>
            <w:r>
              <w:t>$46,349,217,971.00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$43,702,322,851.00</w:t>
            </w:r>
          </w:p>
        </w:tc>
        <w:tc>
          <w:tcPr>
            <w:tcW w:type="dxa" w:w="332"/>
          </w:tcPr>
          <w:p>
            <w:r>
              <w:t>52643374868.0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$60,509,716,054.00</w:t>
            </w:r>
          </w:p>
        </w:tc>
        <w:tc>
          <w:tcPr>
            <w:tcW w:type="dxa" w:w="332"/>
          </w:tcPr>
          <w:p>
            <w:r>
              <w:t>4275016132638038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$62,741,661,580.00</w:t>
            </w:r>
          </w:p>
        </w:tc>
        <w:tc>
          <w:tcPr>
            <w:tcW w:type="dxa" w:w="332"/>
          </w:tcPr>
          <w:p>
            <w:r>
              <w:t>$27,035,516,006.00</w:t>
            </w:r>
          </w:p>
        </w:tc>
        <w:tc>
          <w:tcPr>
            <w:tcW w:type="dxa" w:w="332"/>
          </w:tcPr>
          <w:p>
            <w:r>
              <w:t>$75,116,226,508.00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$58,777,695,587.00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$24,743,837,605.00</w:t>
            </w:r>
          </w:p>
        </w:tc>
        <w:tc>
          <w:tcPr>
            <w:tcW w:type="dxa" w:w="332"/>
          </w:tcPr>
          <w:p>
            <w:r>
              <w:t>$96,485,612,628.00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$77,116,363,021.00</w:t>
            </w:r>
          </w:p>
        </w:tc>
        <w:tc>
          <w:tcPr>
            <w:tcW w:type="dxa" w:w="332"/>
          </w:tcPr>
          <w:p>
            <w:r>
              <w:t>26087440284.0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$11,549,811,305.00</w:t>
            </w:r>
          </w:p>
        </w:tc>
        <w:tc>
          <w:tcPr>
            <w:tcW w:type="dxa" w:w="332"/>
          </w:tcPr>
          <w:p>
            <w:r>
              <w:t>4539471873521400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$16,799,508,226.00</w:t>
            </w:r>
          </w:p>
        </w:tc>
        <w:tc>
          <w:tcPr>
            <w:tcW w:type="dxa" w:w="332"/>
          </w:tcPr>
          <w:p>
            <w:r>
              <w:t>$72,970,050,908.00</w:t>
            </w:r>
          </w:p>
        </w:tc>
        <w:tc>
          <w:tcPr>
            <w:tcW w:type="dxa" w:w="332"/>
          </w:tcPr>
          <w:p>
            <w:r>
              <w:t>$49,285,762,549.00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$44,648,891,885.00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$9,802,273,682.00</w:t>
            </w:r>
          </w:p>
        </w:tc>
        <w:tc>
          <w:tcPr>
            <w:tcW w:type="dxa" w:w="332"/>
          </w:tcPr>
          <w:p>
            <w:r>
              <w:t>$69,750,957,814.00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$38,351,760,567.00</w:t>
            </w:r>
          </w:p>
        </w:tc>
        <w:tc>
          <w:tcPr>
            <w:tcW w:type="dxa" w:w="332"/>
          </w:tcPr>
          <w:p>
            <w:r>
              <w:t>92326668860.0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$13,852,407,322.00</w:t>
            </w:r>
          </w:p>
        </w:tc>
        <w:tc>
          <w:tcPr>
            <w:tcW w:type="dxa" w:w="332"/>
          </w:tcPr>
          <w:p>
            <w:r>
              <w:t>4916745538141388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$35,304,983,619.00</w:t>
            </w:r>
          </w:p>
        </w:tc>
        <w:tc>
          <w:tcPr>
            <w:tcW w:type="dxa" w:w="332"/>
          </w:tcPr>
          <w:p>
            <w:r>
              <w:t>$44,319,796,760.00</w:t>
            </w:r>
          </w:p>
        </w:tc>
        <w:tc>
          <w:tcPr>
            <w:tcW w:type="dxa" w:w="332"/>
          </w:tcPr>
          <w:p>
            <w:r>
              <w:t>$73,625,649,737.00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$75,030,745,384.00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$71,235,468,199.00</w:t>
            </w:r>
          </w:p>
        </w:tc>
        <w:tc>
          <w:tcPr>
            <w:tcW w:type="dxa" w:w="332"/>
          </w:tcPr>
          <w:p>
            <w:r>
              <w:t>$77,737,051,949.00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$7,933,538,781.00</w:t>
            </w:r>
          </w:p>
        </w:tc>
        <w:tc>
          <w:tcPr>
            <w:tcW w:type="dxa" w:w="332"/>
          </w:tcPr>
          <w:p>
            <w:r>
              <w:t>49269285491.0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$54,438,335,954.00</w:t>
            </w:r>
          </w:p>
        </w:tc>
        <w:tc>
          <w:tcPr>
            <w:tcW w:type="dxa" w:w="332"/>
          </w:tcPr>
          <w:p>
            <w:r>
              <w:t>4532472623834512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$52,102,098,061.00</w:t>
            </w:r>
          </w:p>
        </w:tc>
        <w:tc>
          <w:tcPr>
            <w:tcW w:type="dxa" w:w="332"/>
          </w:tcPr>
          <w:p>
            <w:r>
              <w:t>$50,246,987,410.00</w:t>
            </w:r>
          </w:p>
        </w:tc>
        <w:tc>
          <w:tcPr>
            <w:tcW w:type="dxa" w:w="332"/>
          </w:tcPr>
          <w:p>
            <w:r>
              <w:t>$65,568,920,468.00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$16,115,189,526.00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$95,907,635,124.00</w:t>
            </w:r>
          </w:p>
        </w:tc>
        <w:tc>
          <w:tcPr>
            <w:tcW w:type="dxa" w:w="332"/>
          </w:tcPr>
          <w:p>
            <w:r>
              <w:t>$99,987,584,695.00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$82,566,236,768.00</w:t>
            </w:r>
          </w:p>
        </w:tc>
        <w:tc>
          <w:tcPr>
            <w:tcW w:type="dxa" w:w="332"/>
          </w:tcPr>
          <w:p>
            <w:r>
              <w:t>40400060080.0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$65,059,118,138.00</w:t>
            </w:r>
          </w:p>
        </w:tc>
        <w:tc>
          <w:tcPr>
            <w:tcW w:type="dxa" w:w="332"/>
          </w:tcPr>
          <w:p>
            <w:r>
              <w:t>4027919635872445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$99,065,435,294.00</w:t>
            </w:r>
          </w:p>
        </w:tc>
        <w:tc>
          <w:tcPr>
            <w:tcW w:type="dxa" w:w="332"/>
          </w:tcPr>
          <w:p>
            <w:r>
              <w:t>$92,036,834,014.00</w:t>
            </w:r>
          </w:p>
        </w:tc>
        <w:tc>
          <w:tcPr>
            <w:tcW w:type="dxa" w:w="332"/>
          </w:tcPr>
          <w:p>
            <w:r>
              <w:t>$65,470,829,138.00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$90,036,840,045.00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$75,325,270,577.00</w:t>
            </w:r>
          </w:p>
        </w:tc>
        <w:tc>
          <w:tcPr>
            <w:tcW w:type="dxa" w:w="332"/>
          </w:tcPr>
          <w:p>
            <w:r>
              <w:t>$36,385,875,674.00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$6,633,758,714.00</w:t>
            </w:r>
          </w:p>
        </w:tc>
        <w:tc>
          <w:tcPr>
            <w:tcW w:type="dxa" w:w="332"/>
          </w:tcPr>
          <w:p>
            <w:r>
              <w:t>37170208107.0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$39,830,204,078.00</w:t>
            </w:r>
          </w:p>
        </w:tc>
        <w:tc>
          <w:tcPr>
            <w:tcW w:type="dxa" w:w="332"/>
          </w:tcPr>
          <w:p>
            <w:r>
              <w:t>4916599227943756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$7,790,274,281.00</w:t>
            </w:r>
          </w:p>
        </w:tc>
        <w:tc>
          <w:tcPr>
            <w:tcW w:type="dxa" w:w="332"/>
          </w:tcPr>
          <w:p>
            <w:r>
              <w:t>$5,329,881,845.00</w:t>
            </w:r>
          </w:p>
        </w:tc>
        <w:tc>
          <w:tcPr>
            <w:tcW w:type="dxa" w:w="332"/>
          </w:tcPr>
          <w:p>
            <w:r>
              <w:t>$40,367,456,199.00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$81,676,058,883.00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$22,976,978,790.00</w:t>
            </w:r>
          </w:p>
        </w:tc>
        <w:tc>
          <w:tcPr>
            <w:tcW w:type="dxa" w:w="332"/>
          </w:tcPr>
          <w:p>
            <w:r>
              <w:t>$56,244,645,553.00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$88,567,864,745.00</w:t>
            </w:r>
          </w:p>
        </w:tc>
        <w:tc>
          <w:tcPr>
            <w:tcW w:type="dxa" w:w="332"/>
          </w:tcPr>
          <w:p>
            <w:r>
              <w:t>17952012602.0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$6,395,018,426.00</w:t>
            </w:r>
          </w:p>
        </w:tc>
        <w:tc>
          <w:tcPr>
            <w:tcW w:type="dxa" w:w="332"/>
          </w:tcPr>
          <w:p>
            <w:r>
              <w:t>4724433907151070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$86,395,199,383.00</w:t>
            </w:r>
          </w:p>
        </w:tc>
        <w:tc>
          <w:tcPr>
            <w:tcW w:type="dxa" w:w="332"/>
          </w:tcPr>
          <w:p>
            <w:r>
              <w:t>$69,757,799,634.00</w:t>
            </w:r>
          </w:p>
        </w:tc>
        <w:tc>
          <w:tcPr>
            <w:tcW w:type="dxa" w:w="332"/>
          </w:tcPr>
          <w:p>
            <w:r>
              <w:t>$12,998,676,590.00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$64,946,956,244.00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$97,796,680,155.00</w:t>
            </w:r>
          </w:p>
        </w:tc>
        <w:tc>
          <w:tcPr>
            <w:tcW w:type="dxa" w:w="332"/>
          </w:tcPr>
          <w:p>
            <w:r>
              <w:t>$75,822,722,879.00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$97,342,749,810.00</w:t>
            </w:r>
          </w:p>
        </w:tc>
        <w:tc>
          <w:tcPr>
            <w:tcW w:type="dxa" w:w="332"/>
          </w:tcPr>
          <w:p>
            <w:r>
              <w:t>62690669144.0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$51,961,010,951.00</w:t>
            </w:r>
          </w:p>
        </w:tc>
        <w:tc>
          <w:tcPr>
            <w:tcW w:type="dxa" w:w="332"/>
          </w:tcPr>
          <w:p>
            <w:r>
              <w:t>4556136931907465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$9,031,200,939.00</w:t>
            </w:r>
          </w:p>
        </w:tc>
        <w:tc>
          <w:tcPr>
            <w:tcW w:type="dxa" w:w="332"/>
          </w:tcPr>
          <w:p>
            <w:r>
              <w:t>$80,532,350,671.00</w:t>
            </w:r>
          </w:p>
        </w:tc>
        <w:tc>
          <w:tcPr>
            <w:tcW w:type="dxa" w:w="332"/>
          </w:tcPr>
          <w:p>
            <w:r>
              <w:t>$70,793,806,398.00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$34,439,285,638.00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$23,662,515,453.00</w:t>
            </w:r>
          </w:p>
        </w:tc>
        <w:tc>
          <w:tcPr>
            <w:tcW w:type="dxa" w:w="332"/>
          </w:tcPr>
          <w:p>
            <w:r>
              <w:t>$57,344,545,669.00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$57,409,669,045.00</w:t>
            </w:r>
          </w:p>
        </w:tc>
        <w:tc>
          <w:tcPr>
            <w:tcW w:type="dxa" w:w="332"/>
          </w:tcPr>
          <w:p>
            <w:r>
              <w:t>64146430150.0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$86,373,410,334.00</w:t>
            </w:r>
          </w:p>
        </w:tc>
        <w:tc>
          <w:tcPr>
            <w:tcW w:type="dxa" w:w="332"/>
          </w:tcPr>
          <w:p>
            <w:r>
              <w:t>4485313187408797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$59,802,061,623.00</w:t>
            </w:r>
          </w:p>
        </w:tc>
        <w:tc>
          <w:tcPr>
            <w:tcW w:type="dxa" w:w="332"/>
          </w:tcPr>
          <w:p>
            <w:r>
              <w:t>$64,439,671,505.00</w:t>
            </w:r>
          </w:p>
        </w:tc>
        <w:tc>
          <w:tcPr>
            <w:tcW w:type="dxa" w:w="332"/>
          </w:tcPr>
          <w:p>
            <w:r>
              <w:t>$47,235,279,452.00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$83,136,727,279.00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$66,479,629,479.00</w:t>
            </w:r>
          </w:p>
        </w:tc>
        <w:tc>
          <w:tcPr>
            <w:tcW w:type="dxa" w:w="332"/>
          </w:tcPr>
          <w:p>
            <w:r>
              <w:t>$34,018,707,208.00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$85,212,944,830.00</w:t>
            </w:r>
          </w:p>
        </w:tc>
        <w:tc>
          <w:tcPr>
            <w:tcW w:type="dxa" w:w="332"/>
          </w:tcPr>
          <w:p>
            <w:r>
              <w:t>51047268732.0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$93,503,575,680.00</w:t>
            </w:r>
          </w:p>
        </w:tc>
        <w:tc>
          <w:tcPr>
            <w:tcW w:type="dxa" w:w="332"/>
          </w:tcPr>
          <w:p>
            <w:r>
              <w:t>4485902618867918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$37,672,055,560.00</w:t>
            </w:r>
          </w:p>
        </w:tc>
        <w:tc>
          <w:tcPr>
            <w:tcW w:type="dxa" w:w="332"/>
          </w:tcPr>
          <w:p>
            <w:r>
              <w:t>$36,952,926,901.00</w:t>
            </w:r>
          </w:p>
        </w:tc>
        <w:tc>
          <w:tcPr>
            <w:tcW w:type="dxa" w:w="332"/>
          </w:tcPr>
          <w:p>
            <w:r>
              <w:t>$56,950,674,879.00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$10,036,357,772.00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$21,925,896,023.00</w:t>
            </w:r>
          </w:p>
        </w:tc>
        <w:tc>
          <w:tcPr>
            <w:tcW w:type="dxa" w:w="332"/>
          </w:tcPr>
          <w:p>
            <w:r>
              <w:t>$99,673,000,563.00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$8,866,493,359.00</w:t>
            </w:r>
          </w:p>
        </w:tc>
        <w:tc>
          <w:tcPr>
            <w:tcW w:type="dxa" w:w="332"/>
          </w:tcPr>
          <w:p>
            <w:r>
              <w:t>67046124596.0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$70,459,047,109.00</w:t>
            </w:r>
          </w:p>
        </w:tc>
        <w:tc>
          <w:tcPr>
            <w:tcW w:type="dxa" w:w="332"/>
          </w:tcPr>
          <w:p>
            <w:r>
              <w:t>4485253456028886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$16,957,531,624.00</w:t>
            </w:r>
          </w:p>
        </w:tc>
        <w:tc>
          <w:tcPr>
            <w:tcW w:type="dxa" w:w="332"/>
          </w:tcPr>
          <w:p>
            <w:r>
              <w:t>$44,393,761,773.00</w:t>
            </w:r>
          </w:p>
        </w:tc>
        <w:tc>
          <w:tcPr>
            <w:tcW w:type="dxa" w:w="332"/>
          </w:tcPr>
          <w:p>
            <w:r>
              <w:t>$93,388,126,351.00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$19,791,402,537.00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$74,518,272,938.00</w:t>
            </w:r>
          </w:p>
        </w:tc>
        <w:tc>
          <w:tcPr>
            <w:tcW w:type="dxa" w:w="332"/>
          </w:tcPr>
          <w:p>
            <w:r>
              <w:t>$18,439,398,732.00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$30,730,283,062.00</w:t>
            </w:r>
          </w:p>
        </w:tc>
        <w:tc>
          <w:tcPr>
            <w:tcW w:type="dxa" w:w="332"/>
          </w:tcPr>
          <w:p>
            <w:r>
              <w:t>41768037662.0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$81,855,305,411.00</w:t>
            </w:r>
          </w:p>
        </w:tc>
        <w:tc>
          <w:tcPr>
            <w:tcW w:type="dxa" w:w="332"/>
          </w:tcPr>
          <w:p>
            <w:r>
              <w:t>4024007136028635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$57,763,141,661.00</w:t>
            </w:r>
          </w:p>
        </w:tc>
        <w:tc>
          <w:tcPr>
            <w:tcW w:type="dxa" w:w="332"/>
          </w:tcPr>
          <w:p>
            <w:r>
              <w:t>$38,222,132,226.00</w:t>
            </w:r>
          </w:p>
        </w:tc>
        <w:tc>
          <w:tcPr>
            <w:tcW w:type="dxa" w:w="332"/>
          </w:tcPr>
          <w:p>
            <w:r>
              <w:t>$65,665,297,222.00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$39,899,922,512.00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$72,949,439,298.00</w:t>
            </w:r>
          </w:p>
        </w:tc>
        <w:tc>
          <w:tcPr>
            <w:tcW w:type="dxa" w:w="332"/>
          </w:tcPr>
          <w:p>
            <w:r>
              <w:t>$98,408,599,378.00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$71,825,171,442.00</w:t>
            </w:r>
          </w:p>
        </w:tc>
        <w:tc>
          <w:tcPr>
            <w:tcW w:type="dxa" w:w="332"/>
          </w:tcPr>
          <w:p>
            <w:r>
              <w:t>3935419673.0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$64,204,119,898.00</w:t>
            </w:r>
          </w:p>
        </w:tc>
        <w:tc>
          <w:tcPr>
            <w:tcW w:type="dxa" w:w="332"/>
          </w:tcPr>
          <w:p>
            <w:r>
              <w:t>4539528850543010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$44,992,987,240.00</w:t>
            </w:r>
          </w:p>
        </w:tc>
        <w:tc>
          <w:tcPr>
            <w:tcW w:type="dxa" w:w="332"/>
          </w:tcPr>
          <w:p>
            <w:r>
              <w:t>$41,660,769,985.00</w:t>
            </w:r>
          </w:p>
        </w:tc>
        <w:tc>
          <w:tcPr>
            <w:tcW w:type="dxa" w:w="332"/>
          </w:tcPr>
          <w:p>
            <w:r>
              <w:t>$68,001,101,195.00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$50,754,618,631.00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$35,022,119,980.00</w:t>
            </w:r>
          </w:p>
        </w:tc>
        <w:tc>
          <w:tcPr>
            <w:tcW w:type="dxa" w:w="332"/>
          </w:tcPr>
          <w:p>
            <w:r>
              <w:t>$83,133,335,155.00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$10,535,451,701.00</w:t>
            </w:r>
          </w:p>
        </w:tc>
        <w:tc>
          <w:tcPr>
            <w:tcW w:type="dxa" w:w="332"/>
          </w:tcPr>
          <w:p>
            <w:r>
              <w:t>55013951023.0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$24,144,679,883.00</w:t>
            </w:r>
          </w:p>
        </w:tc>
        <w:tc>
          <w:tcPr>
            <w:tcW w:type="dxa" w:w="332"/>
          </w:tcPr>
          <w:p>
            <w:r>
              <w:t>4539798706475549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$93,554,992,141.00</w:t>
            </w:r>
          </w:p>
        </w:tc>
        <w:tc>
          <w:tcPr>
            <w:tcW w:type="dxa" w:w="332"/>
          </w:tcPr>
          <w:p>
            <w:r>
              <w:t>$15,658,564,056.00</w:t>
            </w:r>
          </w:p>
        </w:tc>
        <w:tc>
          <w:tcPr>
            <w:tcW w:type="dxa" w:w="332"/>
          </w:tcPr>
          <w:p>
            <w:r>
              <w:t>$98,141,228,189.00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$250,525,238.00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$38,953,731,922.00</w:t>
            </w:r>
          </w:p>
        </w:tc>
        <w:tc>
          <w:tcPr>
            <w:tcW w:type="dxa" w:w="332"/>
          </w:tcPr>
          <w:p>
            <w:r>
              <w:t>$17,277,805,675.00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$80,132,320,182.00</w:t>
            </w:r>
          </w:p>
        </w:tc>
        <w:tc>
          <w:tcPr>
            <w:tcW w:type="dxa" w:w="332"/>
          </w:tcPr>
          <w:p>
            <w:r>
              <w:t>55225686528.0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$80,853,373,105.00</w:t>
            </w:r>
          </w:p>
        </w:tc>
        <w:tc>
          <w:tcPr>
            <w:tcW w:type="dxa" w:w="332"/>
          </w:tcPr>
          <w:p>
            <w:r>
              <w:t>4485120530570094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$84,580,847,588.00</w:t>
            </w:r>
          </w:p>
        </w:tc>
        <w:tc>
          <w:tcPr>
            <w:tcW w:type="dxa" w:w="332"/>
          </w:tcPr>
          <w:p>
            <w:r>
              <w:t>$12,489,319,646.00</w:t>
            </w:r>
          </w:p>
        </w:tc>
        <w:tc>
          <w:tcPr>
            <w:tcW w:type="dxa" w:w="332"/>
          </w:tcPr>
          <w:p>
            <w:r>
              <w:t>$48,146,819,844.00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$40,155,210,201.00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$49,360,944,501.00</w:t>
            </w:r>
          </w:p>
        </w:tc>
        <w:tc>
          <w:tcPr>
            <w:tcW w:type="dxa" w:w="332"/>
          </w:tcPr>
          <w:p>
            <w:r>
              <w:t>$34,166,458,550.00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$44,821,801,906.00</w:t>
            </w:r>
          </w:p>
        </w:tc>
        <w:tc>
          <w:tcPr>
            <w:tcW w:type="dxa" w:w="332"/>
          </w:tcPr>
          <w:p>
            <w:r>
              <w:t>66585962250.0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$86,726,862,025.00</w:t>
            </w:r>
          </w:p>
        </w:tc>
        <w:tc>
          <w:tcPr>
            <w:tcW w:type="dxa" w:w="332"/>
          </w:tcPr>
          <w:p>
            <w:r>
              <w:t>4716495872231179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$79,220,342,945.00</w:t>
            </w:r>
          </w:p>
        </w:tc>
        <w:tc>
          <w:tcPr>
            <w:tcW w:type="dxa" w:w="332"/>
          </w:tcPr>
          <w:p>
            <w:r>
              <w:t>$27,550,203,733.00</w:t>
            </w:r>
          </w:p>
        </w:tc>
        <w:tc>
          <w:tcPr>
            <w:tcW w:type="dxa" w:w="332"/>
          </w:tcPr>
          <w:p>
            <w:r>
              <w:t>$21,182,584,513.00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$54,620,300,569.00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$20,865,521,141.00</w:t>
            </w:r>
          </w:p>
        </w:tc>
        <w:tc>
          <w:tcPr>
            <w:tcW w:type="dxa" w:w="332"/>
          </w:tcPr>
          <w:p>
            <w:r>
              <w:t>$57,174,644,788.00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$403,182,239.00</w:t>
            </w:r>
          </w:p>
        </w:tc>
        <w:tc>
          <w:tcPr>
            <w:tcW w:type="dxa" w:w="332"/>
          </w:tcPr>
          <w:p>
            <w:r>
              <w:t>76217672352.0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$71,544,848,276.00</w:t>
            </w:r>
          </w:p>
        </w:tc>
        <w:tc>
          <w:tcPr>
            <w:tcW w:type="dxa" w:w="332"/>
          </w:tcPr>
          <w:p>
            <w:r>
              <w:t>4532762089296424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$91,273,192,966.00</w:t>
            </w:r>
          </w:p>
        </w:tc>
        <w:tc>
          <w:tcPr>
            <w:tcW w:type="dxa" w:w="332"/>
          </w:tcPr>
          <w:p>
            <w:r>
              <w:t>$90,664,585,210.00</w:t>
            </w:r>
          </w:p>
        </w:tc>
        <w:tc>
          <w:tcPr>
            <w:tcW w:type="dxa" w:w="332"/>
          </w:tcPr>
          <w:p>
            <w:r>
              <w:t>$11,147,587,213.00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$10,448,621,578.00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$13,517,796,022.00</w:t>
            </w:r>
          </w:p>
        </w:tc>
        <w:tc>
          <w:tcPr>
            <w:tcW w:type="dxa" w:w="332"/>
          </w:tcPr>
          <w:p>
            <w:r>
              <w:t>$34,230,916,668.00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$18,574,956,839.00</w:t>
            </w:r>
          </w:p>
        </w:tc>
        <w:tc>
          <w:tcPr>
            <w:tcW w:type="dxa" w:w="332"/>
          </w:tcPr>
          <w:p>
            <w:r>
              <w:t>57804411395.0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$95,471,040,001.00</w:t>
            </w:r>
          </w:p>
        </w:tc>
        <w:tc>
          <w:tcPr>
            <w:tcW w:type="dxa" w:w="332"/>
          </w:tcPr>
          <w:p>
            <w:r>
              <w:t>4024007110500476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$69,175,596,204.00</w:t>
            </w:r>
          </w:p>
        </w:tc>
        <w:tc>
          <w:tcPr>
            <w:tcW w:type="dxa" w:w="332"/>
          </w:tcPr>
          <w:p>
            <w:r>
              <w:t>$44,293,098,570.00</w:t>
            </w:r>
          </w:p>
        </w:tc>
        <w:tc>
          <w:tcPr>
            <w:tcW w:type="dxa" w:w="332"/>
          </w:tcPr>
          <w:p>
            <w:r>
              <w:t>$84,760,217,002.00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$1,860,635,256.00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$90,196,993,761.00</w:t>
            </w:r>
          </w:p>
        </w:tc>
        <w:tc>
          <w:tcPr>
            <w:tcW w:type="dxa" w:w="332"/>
          </w:tcPr>
          <w:p>
            <w:r>
              <w:t>$44,955,659,031.00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$77,732,090,712.00</w:t>
            </w:r>
          </w:p>
        </w:tc>
        <w:tc>
          <w:tcPr>
            <w:tcW w:type="dxa" w:w="332"/>
          </w:tcPr>
          <w:p>
            <w:r>
              <w:t>43672451972.0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$86,296,891,876.00</w:t>
            </w:r>
          </w:p>
        </w:tc>
        <w:tc>
          <w:tcPr>
            <w:tcW w:type="dxa" w:w="332"/>
          </w:tcPr>
          <w:p>
            <w:r>
              <w:t>4328611789514974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$40,165,035,051.00</w:t>
            </w:r>
          </w:p>
        </w:tc>
        <w:tc>
          <w:tcPr>
            <w:tcW w:type="dxa" w:w="332"/>
          </w:tcPr>
          <w:p>
            <w:r>
              <w:t>$10,277,084,226.00</w:t>
            </w:r>
          </w:p>
        </w:tc>
        <w:tc>
          <w:tcPr>
            <w:tcW w:type="dxa" w:w="332"/>
          </w:tcPr>
          <w:p>
            <w:r>
              <w:t>$44,557,778,584.00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$96,666,332,482.00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$99,945,075,586.00</w:t>
            </w:r>
          </w:p>
        </w:tc>
        <w:tc>
          <w:tcPr>
            <w:tcW w:type="dxa" w:w="332"/>
          </w:tcPr>
          <w:p>
            <w:r>
              <w:t>$40,147,117,576.00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$86,895,597,408.00</w:t>
            </w:r>
          </w:p>
        </w:tc>
        <w:tc>
          <w:tcPr>
            <w:tcW w:type="dxa" w:w="332"/>
          </w:tcPr>
          <w:p>
            <w:r>
              <w:t>58575648853.0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$29,640,158,371.00</w:t>
            </w:r>
          </w:p>
        </w:tc>
        <w:tc>
          <w:tcPr>
            <w:tcW w:type="dxa" w:w="332"/>
          </w:tcPr>
          <w:p>
            <w:r>
              <w:t>4532500163357674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$5,368,693,409.00</w:t>
            </w:r>
          </w:p>
        </w:tc>
        <w:tc>
          <w:tcPr>
            <w:tcW w:type="dxa" w:w="332"/>
          </w:tcPr>
          <w:p>
            <w:r>
              <w:t>$80,886,516,787.00</w:t>
            </w:r>
          </w:p>
        </w:tc>
        <w:tc>
          <w:tcPr>
            <w:tcW w:type="dxa" w:w="332"/>
          </w:tcPr>
          <w:p>
            <w:r>
              <w:t>$81,661,595,066.00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$23,276,269,337.00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$28,733,518,895.00</w:t>
            </w:r>
          </w:p>
        </w:tc>
        <w:tc>
          <w:tcPr>
            <w:tcW w:type="dxa" w:w="332"/>
          </w:tcPr>
          <w:p>
            <w:r>
              <w:t>$14,565,012,928.00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$17,741,226,009.00</w:t>
            </w:r>
          </w:p>
        </w:tc>
        <w:tc>
          <w:tcPr>
            <w:tcW w:type="dxa" w:w="332"/>
          </w:tcPr>
          <w:p>
            <w:r>
              <w:t>80068854888.0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$87,729,084,606.00</w:t>
            </w:r>
          </w:p>
        </w:tc>
        <w:tc>
          <w:tcPr>
            <w:tcW w:type="dxa" w:w="332"/>
          </w:tcPr>
          <w:p>
            <w:r>
              <w:t>4709871759702640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$54,057,706,243.00</w:t>
            </w:r>
          </w:p>
        </w:tc>
        <w:tc>
          <w:tcPr>
            <w:tcW w:type="dxa" w:w="332"/>
          </w:tcPr>
          <w:p>
            <w:r>
              <w:t>$33,355,110,956.00</w:t>
            </w:r>
          </w:p>
        </w:tc>
        <w:tc>
          <w:tcPr>
            <w:tcW w:type="dxa" w:w="332"/>
          </w:tcPr>
          <w:p>
            <w:r>
              <w:t>$27,027,716,627.00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$60,818,762,745.00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$33,774,398,157.00</w:t>
            </w:r>
          </w:p>
        </w:tc>
        <w:tc>
          <w:tcPr>
            <w:tcW w:type="dxa" w:w="332"/>
          </w:tcPr>
          <w:p>
            <w:r>
              <w:t>$28,798,954,861.00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$12,139,779,924.00</w:t>
            </w:r>
          </w:p>
        </w:tc>
        <w:tc>
          <w:tcPr>
            <w:tcW w:type="dxa" w:w="332"/>
          </w:tcPr>
          <w:p>
            <w:r>
              <w:t>70033051320.0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$27,906,690,917.00</w:t>
            </w:r>
          </w:p>
        </w:tc>
        <w:tc>
          <w:tcPr>
            <w:tcW w:type="dxa" w:w="332"/>
          </w:tcPr>
          <w:p>
            <w:r>
              <w:t>4916212442498099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$98,989,958,607.00</w:t>
            </w:r>
          </w:p>
        </w:tc>
        <w:tc>
          <w:tcPr>
            <w:tcW w:type="dxa" w:w="332"/>
          </w:tcPr>
          <w:p>
            <w:r>
              <w:t>$20,486,858,578.00</w:t>
            </w:r>
          </w:p>
        </w:tc>
        <w:tc>
          <w:tcPr>
            <w:tcW w:type="dxa" w:w="332"/>
          </w:tcPr>
          <w:p>
            <w:r>
              <w:t>$89,523,538,312.00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Sparebanken Telespar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$80,252,852,783.00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$77,506,696,975.00</w:t>
            </w:r>
          </w:p>
        </w:tc>
        <w:tc>
          <w:tcPr>
            <w:tcW w:type="dxa" w:w="332"/>
          </w:tcPr>
          <w:p>
            <w:r>
              <w:t>$24,078,333,092.00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$67,921,236,953.00</w:t>
            </w:r>
          </w:p>
        </w:tc>
        <w:tc>
          <w:tcPr>
            <w:tcW w:type="dxa" w:w="332"/>
          </w:tcPr>
          <w:p>
            <w:r>
              <w:t>60309571218.0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$76,116,587,484.00</w:t>
            </w:r>
          </w:p>
        </w:tc>
        <w:tc>
          <w:tcPr>
            <w:tcW w:type="dxa" w:w="332"/>
          </w:tcPr>
          <w:p>
            <w:r>
              <w:t>4024007100030393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$54,578,282,085.00</w:t>
            </w:r>
          </w:p>
        </w:tc>
        <w:tc>
          <w:tcPr>
            <w:tcW w:type="dxa" w:w="332"/>
          </w:tcPr>
          <w:p>
            <w:r>
              <w:t>$54,615,832,893.00</w:t>
            </w:r>
          </w:p>
        </w:tc>
        <w:tc>
          <w:tcPr>
            <w:tcW w:type="dxa" w:w="332"/>
          </w:tcPr>
          <w:p>
            <w:r>
              <w:t>$19,681,436,457.00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
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94eb8f85-e0a9-4190-a226-03c9e2d2ea4d</w:t>
            </w:r>
          </w:p>
        </w:tc>
        <w:tc>
          <w:tcPr>
            <w:tcW w:type="dxa" w:w="617"/>
          </w:tcPr>
          <w:p>
            <w:r>
              <w:t>Cryptologic Inc.</w:t>
            </w:r>
          </w:p>
        </w:tc>
        <w:tc>
          <w:tcPr>
            <w:tcW w:type="dxa" w:w="617"/>
          </w:tcPr>
          <w:p>
            <w:r>
              <w:t>12/13/1995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22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687-175-0790</w:t>
            </w:r>
          </w:p>
        </w:tc>
        <w:tc>
          <w:tcPr>
            <w:tcW w:type="dxa" w:w="617"/>
          </w:tcPr>
          <w:p>
            <w:r>
              <w:t>sales@cryptologicinc.org</w:t>
            </w:r>
          </w:p>
        </w:tc>
        <w:tc>
          <w:tcPr>
            <w:tcW w:type="dxa" w:w="617"/>
          </w:tcPr>
          <w:p>
            <w:r>
              <w:t>Latvia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374433568576467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$34,821,731,890.00</w:t>
            </w:r>
          </w:p>
        </w:tc>
        <w:tc>
          <w:tcPr>
            <w:tcW w:type="dxa" w:w="617"/>
          </w:tcPr>
          <w:p>
            <w:r>
              <w:t>Latvia</w:t>
            </w:r>
          </w:p>
        </w:tc>
      </w:tr>
      <w:tr>
        <w:tc>
          <w:tcPr>
            <w:tcW w:type="dxa" w:w="617"/>
          </w:tcPr>
          <w:p>
            <w:r>
              <w:t>0e83a8d8-b870-4565-b4c5-bdae05f42730</w:t>
            </w:r>
          </w:p>
        </w:tc>
        <w:tc>
          <w:tcPr>
            <w:tcW w:type="dxa" w:w="617"/>
          </w:tcPr>
          <w:p>
            <w:r>
              <w:t>Tele Celular Sul Participacoes S.A.</w:t>
            </w:r>
          </w:p>
        </w:tc>
        <w:tc>
          <w:tcPr>
            <w:tcW w:type="dxa" w:w="617"/>
          </w:tcPr>
          <w:p>
            <w:r>
              <w:t>12/7/1961</w:t>
            </w:r>
          </w:p>
        </w:tc>
        <w:tc>
          <w:tcPr>
            <w:tcW w:type="dxa" w:w="617"/>
          </w:tcPr>
          <w:p>
            <w:r>
              <w:t>Brazil</w:t>
            </w:r>
          </w:p>
        </w:tc>
        <w:tc>
          <w:tcPr>
            <w:tcW w:type="dxa" w:w="617"/>
          </w:tcPr>
          <w:p>
            <w:r>
              <w:t>48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667-875-8361</w:t>
            </w:r>
          </w:p>
        </w:tc>
        <w:tc>
          <w:tcPr>
            <w:tcW w:type="dxa" w:w="617"/>
          </w:tcPr>
          <w:p>
            <w:r>
              <w:t>sales@telecelularsulparticipacoessa.org</w:t>
            </w:r>
          </w:p>
        </w:tc>
        <w:tc>
          <w:tcPr>
            <w:tcW w:type="dxa" w:w="617"/>
          </w:tcPr>
          <w:p>
            <w:r>
              <w:t>Latvia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377381681459367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$31,611,618,092.00</w:t>
            </w:r>
          </w:p>
        </w:tc>
        <w:tc>
          <w:tcPr>
            <w:tcW w:type="dxa" w:w="617"/>
          </w:tcPr>
          <w:p>
            <w:r>
              <w:t>Latvia</w:t>
            </w:r>
          </w:p>
        </w:tc>
      </w:tr>
      <w:tr>
        <w:tc>
          <w:tcPr>
            <w:tcW w:type="dxa" w:w="617"/>
          </w:tcPr>
          <w:p>
            <w:r>
              <w:t>940197ff-21a7-4911-85ba-123f71ab5779</w:t>
            </w:r>
          </w:p>
        </w:tc>
        <w:tc>
          <w:tcPr>
            <w:tcW w:type="dxa" w:w="617"/>
          </w:tcPr>
          <w:p>
            <w:r>
              <w:t>CP Ships Ltd.</w:t>
            </w:r>
          </w:p>
        </w:tc>
        <w:tc>
          <w:tcPr>
            <w:tcW w:type="dxa" w:w="617"/>
          </w:tcPr>
          <w:p>
            <w:r>
              <w:t>4/13/1987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7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512-887-1880</w:t>
            </w:r>
          </w:p>
        </w:tc>
        <w:tc>
          <w:tcPr>
            <w:tcW w:type="dxa" w:w="617"/>
          </w:tcPr>
          <w:p>
            <w:r>
              <w:t>headquarters@cpshipsltd.org</w:t>
            </w:r>
          </w:p>
        </w:tc>
        <w:tc>
          <w:tcPr>
            <w:tcW w:type="dxa" w:w="617"/>
          </w:tcPr>
          <w:p>
            <w:r>
              <w:t>Latvia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372899868696886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$20,368,523,329.00</w:t>
            </w:r>
          </w:p>
        </w:tc>
        <w:tc>
          <w:tcPr>
            <w:tcW w:type="dxa" w:w="617"/>
          </w:tcPr>
          <w:p>
            <w:r>
              <w:t>Latvia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
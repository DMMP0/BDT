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>
        <w:tc>
          <w:tcPr>
            <w:tcW w:type="dxa" w:w="480"/>
          </w:tcPr>
          <w:p>
            <w:r>
              <w:t>94eb8f85-e0a9-4190-a226-03c9e2d2ea4d</w:t>
            </w:r>
          </w:p>
        </w:tc>
        <w:tc>
          <w:tcPr>
            <w:tcW w:type="dxa" w:w="480"/>
          </w:tcPr>
          <w:p>
            <w:r>
              <w:t>Cryptologic Inc.</w:t>
            </w:r>
          </w:p>
        </w:tc>
        <w:tc>
          <w:tcPr>
            <w:tcW w:type="dxa" w:w="480"/>
          </w:tcPr>
          <w:p>
            <w:r>
              <w:t>12/13/1995</w:t>
            </w:r>
          </w:p>
        </w:tc>
        <w:tc>
          <w:tcPr>
            <w:tcW w:type="dxa" w:w="480"/>
          </w:tcPr>
          <w:p>
            <w:r>
              <w:t>Canada</w:t>
            </w:r>
          </w:p>
        </w:tc>
        <w:tc>
          <w:tcPr>
            <w:tcW w:type="dxa" w:w="480"/>
          </w:tcPr>
          <w:p>
            <w:r>
              <w:t>22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687-175-0790</w:t>
            </w:r>
          </w:p>
        </w:tc>
        <w:tc>
          <w:tcPr>
            <w:tcW w:type="dxa" w:w="480"/>
          </w:tcPr>
          <w:p>
            <w:r>
              <w:t>sales@cryptologicinc.org</w:t>
            </w:r>
          </w:p>
        </w:tc>
        <w:tc>
          <w:tcPr>
            <w:tcW w:type="dxa" w:w="480"/>
          </w:tcPr>
          <w:p>
            <w:r>
              <w:t>Svenska Handelsbanken</w:t>
            </w:r>
          </w:p>
        </w:tc>
        <w:tc>
          <w:tcPr>
            <w:tcW w:type="dxa" w:w="480"/>
          </w:tcPr>
          <w:p>
            <w:r>
              <w:t>Latvia</w:t>
            </w:r>
          </w:p>
        </w:tc>
        <w:tc>
          <w:tcPr>
            <w:tcW w:type="dxa" w:w="480"/>
          </w:tcPr>
          <w:p>
            <w:r>
              <w:t>Latvia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$37,932,613,610.00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</w:tr>
      <w:tr>
        <w:tc>
          <w:tcPr>
            <w:tcW w:type="dxa" w:w="480"/>
          </w:tcPr>
          <w:p>
            <w:r>
              <w:t>0e83a8d8-b870-4565-b4c5-bdae05f42730</w:t>
            </w:r>
          </w:p>
        </w:tc>
        <w:tc>
          <w:tcPr>
            <w:tcW w:type="dxa" w:w="480"/>
          </w:tcPr>
          <w:p>
            <w:r>
              <w:t>Tele Celular Sul Participacoes S.A.</w:t>
            </w:r>
          </w:p>
        </w:tc>
        <w:tc>
          <w:tcPr>
            <w:tcW w:type="dxa" w:w="480"/>
          </w:tcPr>
          <w:p>
            <w:r>
              <w:t>12/7/1961</w:t>
            </w:r>
          </w:p>
        </w:tc>
        <w:tc>
          <w:tcPr>
            <w:tcW w:type="dxa" w:w="480"/>
          </w:tcPr>
          <w:p>
            <w:r>
              <w:t>Brazil</w:t>
            </w:r>
          </w:p>
        </w:tc>
        <w:tc>
          <w:tcPr>
            <w:tcW w:type="dxa" w:w="480"/>
          </w:tcPr>
          <w:p>
            <w:r>
              <w:t>48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667-875-8361</w:t>
            </w:r>
          </w:p>
        </w:tc>
        <w:tc>
          <w:tcPr>
            <w:tcW w:type="dxa" w:w="480"/>
          </w:tcPr>
          <w:p>
            <w:r>
              <w:t>sales@telecelularsulparticipacoessa.org</w:t>
            </w:r>
          </w:p>
        </w:tc>
        <w:tc>
          <w:tcPr>
            <w:tcW w:type="dxa" w:w="480"/>
          </w:tcPr>
          <w:p>
            <w:r>
              <w:t>Svenska Handelsbanken</w:t>
            </w:r>
          </w:p>
        </w:tc>
        <w:tc>
          <w:tcPr>
            <w:tcW w:type="dxa" w:w="480"/>
          </w:tcPr>
          <w:p>
            <w:r>
              <w:t>Latvia</w:t>
            </w:r>
          </w:p>
        </w:tc>
        <w:tc>
          <w:tcPr>
            <w:tcW w:type="dxa" w:w="480"/>
          </w:tcPr>
          <w:p>
            <w:r>
              <w:t>Latvia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$74,739,186,790.00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</w:tr>
      <w:tr>
        <w:tc>
          <w:tcPr>
            <w:tcW w:type="dxa" w:w="480"/>
          </w:tcPr>
          <w:p>
            <w:r>
              <w:t>940197ff-21a7-4911-85ba-123f71ab5779</w:t>
            </w:r>
          </w:p>
        </w:tc>
        <w:tc>
          <w:tcPr>
            <w:tcW w:type="dxa" w:w="480"/>
          </w:tcPr>
          <w:p>
            <w:r>
              <w:t>CP Ships Ltd.</w:t>
            </w:r>
          </w:p>
        </w:tc>
        <w:tc>
          <w:tcPr>
            <w:tcW w:type="dxa" w:w="480"/>
          </w:tcPr>
          <w:p>
            <w:r>
              <w:t>4/13/1987</w:t>
            </w:r>
          </w:p>
        </w:tc>
        <w:tc>
          <w:tcPr>
            <w:tcW w:type="dxa" w:w="480"/>
          </w:tcPr>
          <w:p>
            <w:r>
              <w:t>Canada</w:t>
            </w:r>
          </w:p>
        </w:tc>
        <w:tc>
          <w:tcPr>
            <w:tcW w:type="dxa" w:w="480"/>
          </w:tcPr>
          <w:p>
            <w:r>
              <w:t>7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512-887-1880</w:t>
            </w:r>
          </w:p>
        </w:tc>
        <w:tc>
          <w:tcPr>
            <w:tcW w:type="dxa" w:w="480"/>
          </w:tcPr>
          <w:p>
            <w:r>
              <w:t>headquarters@cpshipsltd.org</w:t>
            </w:r>
          </w:p>
        </w:tc>
        <w:tc>
          <w:tcPr>
            <w:tcW w:type="dxa" w:w="480"/>
          </w:tcPr>
          <w:p>
            <w:r>
              <w:t>Svenska Handelsbanken</w:t>
            </w:r>
          </w:p>
        </w:tc>
        <w:tc>
          <w:tcPr>
            <w:tcW w:type="dxa" w:w="480"/>
          </w:tcPr>
          <w:p>
            <w:r>
              <w:t>Latvia</w:t>
            </w:r>
          </w:p>
        </w:tc>
        <w:tc>
          <w:tcPr>
            <w:tcW w:type="dxa" w:w="480"/>
          </w:tcPr>
          <w:p>
            <w:r>
              <w:t>Latvia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$19,745,182,582.00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
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342172461152765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$44,693,513,867.00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</w:tr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347093713331707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$7,699,882,588.00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
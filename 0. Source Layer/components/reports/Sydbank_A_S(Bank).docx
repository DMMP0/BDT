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</w:tblGrid>
      <w:tr>
        <w:tc>
          <w:tcPr>
            <w:tcW w:type="dxa" w:w="332"/>
          </w:tcPr>
          <w:p>
            <w:r>
              <w:t>e6bc06b2-26b0-4fda-b718-e3ad7c81055a</w:t>
            </w:r>
          </w:p>
        </w:tc>
        <w:tc>
          <w:tcPr>
            <w:tcW w:type="dxa" w:w="332"/>
          </w:tcPr>
          <w:p>
            <w:r>
              <w:t>VI Group plc</w:t>
            </w:r>
          </w:p>
        </w:tc>
        <w:tc>
          <w:tcPr>
            <w:tcW w:type="dxa" w:w="332"/>
          </w:tcPr>
          <w:p>
            <w:r>
              <w:t>5/24/1988</w:t>
            </w:r>
          </w:p>
        </w:tc>
        <w:tc>
          <w:tcPr>
            <w:tcW w:type="dxa" w:w="332"/>
          </w:tcPr>
          <w:p>
            <w:r>
              <w:t>United Kingdom</w:t>
            </w:r>
          </w:p>
        </w:tc>
        <w:tc>
          <w:tcPr>
            <w:tcW w:type="dxa" w:w="332"/>
          </w:tcPr>
          <w:p>
            <w:r>
              <w:t>31</w:t>
            </w:r>
          </w:p>
        </w:tc>
        <w:tc>
          <w:tcPr>
            <w:tcW w:type="dxa" w:w="332"/>
          </w:tcPr>
          <w:p>
            <w:r>
              <w:t>office</w:t>
            </w:r>
          </w:p>
        </w:tc>
        <w:tc>
          <w:tcPr>
            <w:tcW w:type="dxa" w:w="332"/>
          </w:tcPr>
          <w:p>
            <w:r>
              <w:t>495-055-3444</w:t>
            </w:r>
          </w:p>
        </w:tc>
        <w:tc>
          <w:tcPr>
            <w:tcW w:type="dxa" w:w="332"/>
          </w:tcPr>
          <w:p>
            <w:r>
              <w:t>headquarters@vigroupplc.org</w:t>
            </w:r>
          </w:p>
        </w:tc>
        <w:tc>
          <w:tcPr>
            <w:tcW w:type="dxa" w:w="332"/>
          </w:tcPr>
          <w:p>
            <w:r>
              <w:t>Sydbank A/S</w:t>
            </w:r>
          </w:p>
        </w:tc>
        <w:tc>
          <w:tcPr>
            <w:tcW w:type="dxa" w:w="332"/>
          </w:tcPr>
          <w:p>
            <w:r>
              <w:t>Denmark</w:t>
            </w:r>
          </w:p>
        </w:tc>
        <w:tc>
          <w:tcPr>
            <w:tcW w:type="dxa" w:w="332"/>
          </w:tcPr>
          <w:p>
            <w:r>
              <w:t>4</w:t>
            </w:r>
          </w:p>
        </w:tc>
        <w:tc>
          <w:tcPr>
            <w:tcW w:type="dxa" w:w="332"/>
          </w:tcPr>
          <w:p>
            <w:r>
              <w:t>$94,839,120,747.00</w:t>
            </w:r>
          </w:p>
        </w:tc>
        <w:tc>
          <w:tcPr>
            <w:tcW w:type="dxa" w:w="332"/>
          </w:tcPr>
          <w:p>
            <w:r>
              <w:t>5.0</w:t>
            </w:r>
          </w:p>
        </w:tc>
        <w:tc>
          <w:tcPr>
            <w:tcW w:type="dxa" w:w="332"/>
          </w:tcPr>
          <w:p>
            <w:r>
              <w:t>9.0</w:t>
            </w:r>
          </w:p>
        </w:tc>
        <w:tc>
          <w:tcPr>
            <w:tcW w:type="dxa" w:w="332"/>
          </w:tcPr>
          <w:p>
            <w:r>
              <w:t>$59,678,151,112.00</w:t>
            </w:r>
          </w:p>
        </w:tc>
        <w:tc>
          <w:tcPr>
            <w:tcW w:type="dxa" w:w="332"/>
          </w:tcPr>
          <w:p>
            <w:r>
              <w:t>$86,104,130,642.00</w:t>
            </w:r>
          </w:p>
        </w:tc>
        <w:tc>
          <w:tcPr>
            <w:tcW w:type="dxa" w:w="332"/>
          </w:tcPr>
          <w:p>
            <w:r>
              <w:t>2</w:t>
            </w:r>
          </w:p>
        </w:tc>
        <w:tc>
          <w:tcPr>
            <w:tcW w:type="dxa" w:w="332"/>
          </w:tcPr>
          <w:p>
            <w:r>
              <w:t>$32,716,314,481.00</w:t>
            </w:r>
          </w:p>
        </w:tc>
        <w:tc>
          <w:tcPr>
            <w:tcW w:type="dxa" w:w="332"/>
          </w:tcPr>
          <w:p>
            <w:r>
              <w:t>81742753607.0</w:t>
            </w:r>
          </w:p>
        </w:tc>
        <w:tc>
          <w:tcPr>
            <w:tcW w:type="dxa" w:w="332"/>
          </w:tcPr>
          <w:p>
            <w:r>
              <w:t>5</w:t>
            </w:r>
          </w:p>
        </w:tc>
        <w:tc>
          <w:tcPr>
            <w:tcW w:type="dxa" w:w="332"/>
          </w:tcPr>
          <w:p>
            <w:r>
              <w:t>$64,043,387,897.00</w:t>
            </w:r>
          </w:p>
        </w:tc>
        <w:tc>
          <w:tcPr>
            <w:tcW w:type="dxa" w:w="332"/>
          </w:tcPr>
          <w:p>
            <w:r>
              <w:t>4716497551051233</w:t>
            </w:r>
          </w:p>
        </w:tc>
        <w:tc>
          <w:tcPr>
            <w:tcW w:type="dxa" w:w="332"/>
          </w:tcPr>
          <w:p>
            <w:r>
              <w:t>4.0</w:t>
            </w:r>
          </w:p>
        </w:tc>
        <w:tc>
          <w:tcPr>
            <w:tcW w:type="dxa" w:w="332"/>
          </w:tcPr>
          <w:p>
            <w:r>
              <w:t>$93,855,742,849.00</w:t>
            </w:r>
          </w:p>
        </w:tc>
        <w:tc>
          <w:tcPr>
            <w:tcW w:type="dxa" w:w="332"/>
          </w:tcPr>
          <w:p>
            <w:r>
              <w:t>$71,081,466,438.00</w:t>
            </w:r>
          </w:p>
        </w:tc>
        <w:tc>
          <w:tcPr>
            <w:tcW w:type="dxa" w:w="332"/>
          </w:tcPr>
          <w:p>
            <w:r>
              <w:t>$26,380,871,044.00</w:t>
            </w:r>
          </w:p>
        </w:tc>
      </w:tr>
      <w:tr>
        <w:tc>
          <w:tcPr>
            <w:tcW w:type="dxa" w:w="332"/>
          </w:tcPr>
          <w:p>
            <w:r>
              <w:t>a0321761-63aa-490c-b7d5-a3e30f4d6eae</w:t>
            </w:r>
          </w:p>
        </w:tc>
        <w:tc>
          <w:tcPr>
            <w:tcW w:type="dxa" w:w="332"/>
          </w:tcPr>
          <w:p>
            <w:r>
              <w:t>P.T. Pasifik Satelit Nusantara Tbk</w:t>
            </w:r>
          </w:p>
        </w:tc>
        <w:tc>
          <w:tcPr>
            <w:tcW w:type="dxa" w:w="332"/>
          </w:tcPr>
          <w:p>
            <w:r>
              <w:t>5/5/1963</w:t>
            </w:r>
          </w:p>
        </w:tc>
        <w:tc>
          <w:tcPr>
            <w:tcW w:type="dxa" w:w="332"/>
          </w:tcPr>
          <w:p>
            <w:r>
              <w:t>Indonesia</w:t>
            </w:r>
          </w:p>
        </w:tc>
        <w:tc>
          <w:tcPr>
            <w:tcW w:type="dxa" w:w="332"/>
          </w:tcPr>
          <w:p>
            <w:r>
              <w:t>29</w:t>
            </w:r>
          </w:p>
        </w:tc>
        <w:tc>
          <w:tcPr>
            <w:tcW w:type="dxa" w:w="332"/>
          </w:tcPr>
          <w:p>
            <w:r>
              <w:t>industrial equipment</w:t>
            </w:r>
          </w:p>
        </w:tc>
        <w:tc>
          <w:tcPr>
            <w:tcW w:type="dxa" w:w="332"/>
          </w:tcPr>
          <w:p>
            <w:r>
              <w:t>629-141-2587</w:t>
            </w:r>
          </w:p>
        </w:tc>
        <w:tc>
          <w:tcPr>
            <w:tcW w:type="dxa" w:w="332"/>
          </w:tcPr>
          <w:p>
            <w:r>
              <w:t>enquiries@ptpasifiksatelitnusantaratbk.org</w:t>
            </w:r>
          </w:p>
        </w:tc>
        <w:tc>
          <w:tcPr>
            <w:tcW w:type="dxa" w:w="332"/>
          </w:tcPr>
          <w:p>
            <w:r>
              <w:t>Sydbank A/S</w:t>
            </w:r>
          </w:p>
        </w:tc>
        <w:tc>
          <w:tcPr>
            <w:tcW w:type="dxa" w:w="332"/>
          </w:tcPr>
          <w:p>
            <w:r>
              <w:t>Denmark</w:t>
            </w:r>
          </w:p>
        </w:tc>
        <w:tc>
          <w:tcPr>
            <w:tcW w:type="dxa" w:w="332"/>
          </w:tcPr>
          <w:p>
            <w:r>
              <w:t>6</w:t>
            </w:r>
          </w:p>
        </w:tc>
        <w:tc>
          <w:tcPr>
            <w:tcW w:type="dxa" w:w="332"/>
          </w:tcPr>
          <w:p>
            <w:r>
              <w:t>$3,348,402,353.00</w:t>
            </w:r>
          </w:p>
        </w:tc>
        <w:tc>
          <w:tcPr>
            <w:tcW w:type="dxa" w:w="332"/>
          </w:tcPr>
          <w:p>
            <w:r>
              <w:t>4.0</w:t>
            </w:r>
          </w:p>
        </w:tc>
        <w:tc>
          <w:tcPr>
            <w:tcW w:type="dxa" w:w="332"/>
          </w:tcPr>
          <w:p>
            <w:r>
              <w:t>6.0</w:t>
            </w:r>
          </w:p>
        </w:tc>
        <w:tc>
          <w:tcPr>
            <w:tcW w:type="dxa" w:w="332"/>
          </w:tcPr>
          <w:p>
            <w:r>
              <w:t>$29,175,646,504.00</w:t>
            </w:r>
          </w:p>
        </w:tc>
        <w:tc>
          <w:tcPr>
            <w:tcW w:type="dxa" w:w="332"/>
          </w:tcPr>
          <w:p>
            <w:r>
              <w:t>$27,467,852,614.00</w:t>
            </w:r>
          </w:p>
        </w:tc>
        <w:tc>
          <w:tcPr>
            <w:tcW w:type="dxa" w:w="332"/>
          </w:tcPr>
          <w:p>
            <w:r>
              <w:t>10</w:t>
            </w:r>
          </w:p>
        </w:tc>
        <w:tc>
          <w:tcPr>
            <w:tcW w:type="dxa" w:w="332"/>
          </w:tcPr>
          <w:p>
            <w:r>
              <w:t>$2,837,123,045.00</w:t>
            </w:r>
          </w:p>
        </w:tc>
        <w:tc>
          <w:tcPr>
            <w:tcW w:type="dxa" w:w="332"/>
          </w:tcPr>
          <w:p>
            <w:r>
              <w:t>14722611110.0</w:t>
            </w:r>
          </w:p>
        </w:tc>
        <w:tc>
          <w:tcPr>
            <w:tcW w:type="dxa" w:w="332"/>
          </w:tcPr>
          <w:p>
            <w:r>
              <w:t>4</w:t>
            </w:r>
          </w:p>
        </w:tc>
        <w:tc>
          <w:tcPr>
            <w:tcW w:type="dxa" w:w="332"/>
          </w:tcPr>
          <w:p>
            <w:r>
              <w:t>$19,972,264,208.00</w:t>
            </w:r>
          </w:p>
        </w:tc>
        <w:tc>
          <w:tcPr>
            <w:tcW w:type="dxa" w:w="332"/>
          </w:tcPr>
          <w:p>
            <w:r>
              <w:t>4887189777885576</w:t>
            </w:r>
          </w:p>
        </w:tc>
        <w:tc>
          <w:tcPr>
            <w:tcW w:type="dxa" w:w="332"/>
          </w:tcPr>
          <w:p>
            <w:r>
              <w:t>7.0</w:t>
            </w:r>
          </w:p>
        </w:tc>
        <w:tc>
          <w:tcPr>
            <w:tcW w:type="dxa" w:w="332"/>
          </w:tcPr>
          <w:p>
            <w:r>
              <w:t>$95,500,181,330.00</w:t>
            </w:r>
          </w:p>
        </w:tc>
        <w:tc>
          <w:tcPr>
            <w:tcW w:type="dxa" w:w="332"/>
          </w:tcPr>
          <w:p>
            <w:r>
              <w:t>$13,892,175,483.00</w:t>
            </w:r>
          </w:p>
        </w:tc>
        <w:tc>
          <w:tcPr>
            <w:tcW w:type="dxa" w:w="332"/>
          </w:tcPr>
          <w:p>
            <w:r>
              <w:t>$80,632,484,238.00</w:t>
            </w:r>
          </w:p>
        </w:tc>
      </w:tr>
      <w:tr>
        <w:tc>
          <w:tcPr>
            <w:tcW w:type="dxa" w:w="332"/>
          </w:tcPr>
          <w:p>
            <w:r>
              <w:t>ba23f684-e6e1-4a63-a455-56599b6d4ca6</w:t>
            </w:r>
          </w:p>
        </w:tc>
        <w:tc>
          <w:tcPr>
            <w:tcW w:type="dxa" w:w="332"/>
          </w:tcPr>
          <w:p>
            <w:r>
              <w:t>Tele Nordeste Celular Participacoes S.A.</w:t>
            </w:r>
          </w:p>
        </w:tc>
        <w:tc>
          <w:tcPr>
            <w:tcW w:type="dxa" w:w="332"/>
          </w:tcPr>
          <w:p>
            <w:r>
              <w:t>11/27/1976</w:t>
            </w:r>
          </w:p>
        </w:tc>
        <w:tc>
          <w:tcPr>
            <w:tcW w:type="dxa" w:w="332"/>
          </w:tcPr>
          <w:p>
            <w:r>
              <w:t>Brazil</w:t>
            </w:r>
          </w:p>
        </w:tc>
        <w:tc>
          <w:tcPr>
            <w:tcW w:type="dxa" w:w="332"/>
          </w:tcPr>
          <w:p>
            <w:r>
              <w:t>26</w:t>
            </w:r>
          </w:p>
        </w:tc>
        <w:tc>
          <w:tcPr>
            <w:tcW w:type="dxa" w:w="332"/>
          </w:tcPr>
          <w:p>
            <w:r>
              <w:t>employee</w:t>
            </w:r>
          </w:p>
        </w:tc>
        <w:tc>
          <w:tcPr>
            <w:tcW w:type="dxa" w:w="332"/>
          </w:tcPr>
          <w:p>
            <w:r>
              <w:t>184-056-2664</w:t>
            </w:r>
          </w:p>
        </w:tc>
        <w:tc>
          <w:tcPr>
            <w:tcW w:type="dxa" w:w="332"/>
          </w:tcPr>
          <w:p>
            <w:r>
              <w:t>headquarters@telenordestecelularparticipacoessa.org</w:t>
            </w:r>
          </w:p>
        </w:tc>
        <w:tc>
          <w:tcPr>
            <w:tcW w:type="dxa" w:w="332"/>
          </w:tcPr>
          <w:p>
            <w:r>
              <w:t>Sydbank A/S</w:t>
            </w:r>
          </w:p>
        </w:tc>
        <w:tc>
          <w:tcPr>
            <w:tcW w:type="dxa" w:w="332"/>
          </w:tcPr>
          <w:p>
            <w:r>
              <w:t>Denmark</w:t>
            </w:r>
          </w:p>
        </w:tc>
        <w:tc>
          <w:tcPr>
            <w:tcW w:type="dxa" w:w="332"/>
          </w:tcPr>
          <w:p>
            <w:r>
              <w:t>10</w:t>
            </w:r>
          </w:p>
        </w:tc>
        <w:tc>
          <w:tcPr>
            <w:tcW w:type="dxa" w:w="332"/>
          </w:tcPr>
          <w:p>
            <w:r>
              <w:t>$151,352,047.00</w:t>
            </w:r>
          </w:p>
        </w:tc>
        <w:tc>
          <w:tcPr>
            <w:tcW w:type="dxa" w:w="332"/>
          </w:tcPr>
          <w:p>
            <w:r>
              <w:t>3.0</w:t>
            </w:r>
          </w:p>
        </w:tc>
        <w:tc>
          <w:tcPr>
            <w:tcW w:type="dxa" w:w="332"/>
          </w:tcPr>
          <w:p>
            <w:r>
              <w:t>3.0</w:t>
            </w:r>
          </w:p>
        </w:tc>
        <w:tc>
          <w:tcPr>
            <w:tcW w:type="dxa" w:w="332"/>
          </w:tcPr>
          <w:p>
            <w:r>
              <w:t>$50,310,689,104.00</w:t>
            </w:r>
          </w:p>
        </w:tc>
        <w:tc>
          <w:tcPr>
            <w:tcW w:type="dxa" w:w="332"/>
          </w:tcPr>
          <w:p>
            <w:r>
              <w:t>$33,407,782,557.00</w:t>
            </w:r>
          </w:p>
        </w:tc>
        <w:tc>
          <w:tcPr>
            <w:tcW w:type="dxa" w:w="332"/>
          </w:tcPr>
          <w:p>
            <w:r>
              <w:t>3</w:t>
            </w:r>
          </w:p>
        </w:tc>
        <w:tc>
          <w:tcPr>
            <w:tcW w:type="dxa" w:w="332"/>
          </w:tcPr>
          <w:p>
            <w:r>
              <w:t>$10,720,114,624.00</w:t>
            </w:r>
          </w:p>
        </w:tc>
        <w:tc>
          <w:tcPr>
            <w:tcW w:type="dxa" w:w="332"/>
          </w:tcPr>
          <w:p>
            <w:r>
              <w:t>12966059928.0</w:t>
            </w:r>
          </w:p>
        </w:tc>
        <w:tc>
          <w:tcPr>
            <w:tcW w:type="dxa" w:w="332"/>
          </w:tcPr>
          <w:p>
            <w:r>
              <w:t>9</w:t>
            </w:r>
          </w:p>
        </w:tc>
        <w:tc>
          <w:tcPr>
            <w:tcW w:type="dxa" w:w="332"/>
          </w:tcPr>
          <w:p>
            <w:r>
              <w:t>$53,841,162,190.00</w:t>
            </w:r>
          </w:p>
        </w:tc>
        <w:tc>
          <w:tcPr>
            <w:tcW w:type="dxa" w:w="332"/>
          </w:tcPr>
          <w:p>
            <w:r>
              <w:t>4532191877758710</w:t>
            </w:r>
          </w:p>
        </w:tc>
        <w:tc>
          <w:tcPr>
            <w:tcW w:type="dxa" w:w="332"/>
          </w:tcPr>
          <w:p>
            <w:r>
              <w:t>4.0</w:t>
            </w:r>
          </w:p>
        </w:tc>
        <w:tc>
          <w:tcPr>
            <w:tcW w:type="dxa" w:w="332"/>
          </w:tcPr>
          <w:p>
            <w:r>
              <w:t>$90,630,363,665.00</w:t>
            </w:r>
          </w:p>
        </w:tc>
        <w:tc>
          <w:tcPr>
            <w:tcW w:type="dxa" w:w="332"/>
          </w:tcPr>
          <w:p>
            <w:r>
              <w:t>$417,738,094.00</w:t>
            </w:r>
          </w:p>
        </w:tc>
        <w:tc>
          <w:tcPr>
            <w:tcW w:type="dxa" w:w="332"/>
          </w:tcPr>
          <w:p>
            <w:r>
              <w:t>$46,981,562,986.00</w:t>
            </w:r>
          </w:p>
        </w:tc>
      </w:tr>
      <w:tr>
        <w:tc>
          <w:tcPr>
            <w:tcW w:type="dxa" w:w="332"/>
          </w:tcPr>
          <w:p>
            <w:r>
              <w:t>0e83a8d8-b870-4565-b4c5-bdae05f42730</w:t>
            </w:r>
          </w:p>
        </w:tc>
        <w:tc>
          <w:tcPr>
            <w:tcW w:type="dxa" w:w="332"/>
          </w:tcPr>
          <w:p>
            <w:r>
              <w:t>Tele Celular Sul Participacoes S.A.</w:t>
            </w:r>
          </w:p>
        </w:tc>
        <w:tc>
          <w:tcPr>
            <w:tcW w:type="dxa" w:w="332"/>
          </w:tcPr>
          <w:p>
            <w:r>
              <w:t>12/7/1961</w:t>
            </w:r>
          </w:p>
        </w:tc>
        <w:tc>
          <w:tcPr>
            <w:tcW w:type="dxa" w:w="332"/>
          </w:tcPr>
          <w:p>
            <w:r>
              <w:t>Brazil</w:t>
            </w:r>
          </w:p>
        </w:tc>
        <w:tc>
          <w:tcPr>
            <w:tcW w:type="dxa" w:w="332"/>
          </w:tcPr>
          <w:p>
            <w:r>
              <w:t>48</w:t>
            </w:r>
          </w:p>
        </w:tc>
        <w:tc>
          <w:tcPr>
            <w:tcW w:type="dxa" w:w="332"/>
          </w:tcPr>
          <w:p>
            <w:r>
              <w:t>other investment</w:t>
            </w:r>
          </w:p>
        </w:tc>
        <w:tc>
          <w:tcPr>
            <w:tcW w:type="dxa" w:w="332"/>
          </w:tcPr>
          <w:p>
            <w:r>
              <w:t>667-875-8361</w:t>
            </w:r>
          </w:p>
        </w:tc>
        <w:tc>
          <w:tcPr>
            <w:tcW w:type="dxa" w:w="332"/>
          </w:tcPr>
          <w:p>
            <w:r>
              <w:t>sales@telecelularsulparticipacoessa.org</w:t>
            </w:r>
          </w:p>
        </w:tc>
        <w:tc>
          <w:tcPr>
            <w:tcW w:type="dxa" w:w="332"/>
          </w:tcPr>
          <w:p>
            <w:r>
              <w:t>Sydbank A/S</w:t>
            </w:r>
          </w:p>
        </w:tc>
        <w:tc>
          <w:tcPr>
            <w:tcW w:type="dxa" w:w="332"/>
          </w:tcPr>
          <w:p>
            <w:r>
              <w:t>Denmark</w:t>
            </w:r>
          </w:p>
        </w:tc>
        <w:tc>
          <w:tcPr>
            <w:tcW w:type="dxa" w:w="332"/>
          </w:tcPr>
          <w:p>
            <w:r>
              <w:t>9</w:t>
            </w:r>
          </w:p>
        </w:tc>
        <w:tc>
          <w:tcPr>
            <w:tcW w:type="dxa" w:w="332"/>
          </w:tcPr>
          <w:p>
            <w:r>
              <w:t>$54,153,436,669.00</w:t>
            </w:r>
          </w:p>
        </w:tc>
        <w:tc>
          <w:tcPr>
            <w:tcW w:type="dxa" w:w="332"/>
          </w:tcPr>
          <w:p>
            <w:r>
              <w:t>1.0</w:t>
            </w:r>
          </w:p>
        </w:tc>
        <w:tc>
          <w:tcPr>
            <w:tcW w:type="dxa" w:w="332"/>
          </w:tcPr>
          <w:p>
            <w:r>
              <w:t>8.0</w:t>
            </w:r>
          </w:p>
        </w:tc>
        <w:tc>
          <w:tcPr>
            <w:tcW w:type="dxa" w:w="332"/>
          </w:tcPr>
          <w:p>
            <w:r>
              <w:t>$82,007,066,815.00</w:t>
            </w:r>
          </w:p>
        </w:tc>
        <w:tc>
          <w:tcPr>
            <w:tcW w:type="dxa" w:w="332"/>
          </w:tcPr>
          <w:p>
            <w:r>
              <w:t>$68,844,326,135.00</w:t>
            </w:r>
          </w:p>
        </w:tc>
        <w:tc>
          <w:tcPr>
            <w:tcW w:type="dxa" w:w="332"/>
          </w:tcPr>
          <w:p>
            <w:r>
              <w:t>9</w:t>
            </w:r>
          </w:p>
        </w:tc>
        <w:tc>
          <w:tcPr>
            <w:tcW w:type="dxa" w:w="332"/>
          </w:tcPr>
          <w:p>
            <w:r>
              <w:t>$45,201,966,975.00</w:t>
            </w:r>
          </w:p>
        </w:tc>
        <w:tc>
          <w:tcPr>
            <w:tcW w:type="dxa" w:w="332"/>
          </w:tcPr>
          <w:p>
            <w:r>
              <w:t>62577480887.0</w:t>
            </w:r>
          </w:p>
        </w:tc>
        <w:tc>
          <w:tcPr>
            <w:tcW w:type="dxa" w:w="332"/>
          </w:tcPr>
          <w:p>
            <w:r>
              <w:t>6</w:t>
            </w:r>
          </w:p>
        </w:tc>
        <w:tc>
          <w:tcPr>
            <w:tcW w:type="dxa" w:w="332"/>
          </w:tcPr>
          <w:p>
            <w:r>
              <w:t>$3,853,506,862.00</w:t>
            </w:r>
          </w:p>
        </w:tc>
        <w:tc>
          <w:tcPr>
            <w:tcW w:type="dxa" w:w="332"/>
          </w:tcPr>
          <w:p>
            <w:r>
              <w:t>4485994792854291</w:t>
            </w:r>
          </w:p>
        </w:tc>
        <w:tc>
          <w:tcPr>
            <w:tcW w:type="dxa" w:w="332"/>
          </w:tcPr>
          <w:p>
            <w:r>
              <w:t>4.0</w:t>
            </w:r>
          </w:p>
        </w:tc>
        <w:tc>
          <w:tcPr>
            <w:tcW w:type="dxa" w:w="332"/>
          </w:tcPr>
          <w:p>
            <w:r>
              <w:t>$5,661,253,518.00</w:t>
            </w:r>
          </w:p>
        </w:tc>
        <w:tc>
          <w:tcPr>
            <w:tcW w:type="dxa" w:w="332"/>
          </w:tcPr>
          <w:p>
            <w:r>
              <w:t>$71,159,191,916.00</w:t>
            </w:r>
          </w:p>
        </w:tc>
        <w:tc>
          <w:tcPr>
            <w:tcW w:type="dxa" w:w="332"/>
          </w:tcPr>
          <w:p>
            <w:r>
              <w:t>$94,033,580,561.00</w:t>
            </w:r>
          </w:p>
        </w:tc>
      </w:tr>
      <w:tr>
        <w:tc>
          <w:tcPr>
            <w:tcW w:type="dxa" w:w="332"/>
          </w:tcPr>
          <w:p>
            <w:r>
              <w:t>27ce7b74-7d6a-4d13-b91e-814f61dd179d</w:t>
            </w:r>
          </w:p>
        </w:tc>
        <w:tc>
          <w:tcPr>
            <w:tcW w:type="dxa" w:w="332"/>
          </w:tcPr>
          <w:p>
            <w:r>
              <w:t>ABB Ltd.</w:t>
            </w:r>
          </w:p>
        </w:tc>
        <w:tc>
          <w:tcPr>
            <w:tcW w:type="dxa" w:w="332"/>
          </w:tcPr>
          <w:p>
            <w:r>
              <w:t>8/20/1984</w:t>
            </w:r>
          </w:p>
        </w:tc>
        <w:tc>
          <w:tcPr>
            <w:tcW w:type="dxa" w:w="332"/>
          </w:tcPr>
          <w:p>
            <w:r>
              <w:t>Switzerland</w:t>
            </w:r>
          </w:p>
        </w:tc>
        <w:tc>
          <w:tcPr>
            <w:tcW w:type="dxa" w:w="332"/>
          </w:tcPr>
          <w:p>
            <w:r>
              <w:t>39</w:t>
            </w:r>
          </w:p>
        </w:tc>
        <w:tc>
          <w:tcPr>
            <w:tcW w:type="dxa" w:w="332"/>
          </w:tcPr>
          <w:p>
            <w:r>
              <w:t>office</w:t>
            </w:r>
          </w:p>
        </w:tc>
        <w:tc>
          <w:tcPr>
            <w:tcW w:type="dxa" w:w="332"/>
          </w:tcPr>
          <w:p>
            <w:r>
              <w:t>688-160-3651</w:t>
            </w:r>
          </w:p>
        </w:tc>
        <w:tc>
          <w:tcPr>
            <w:tcW w:type="dxa" w:w="332"/>
          </w:tcPr>
          <w:p>
            <w:r>
              <w:t>marketing@abbltd.org</w:t>
            </w:r>
          </w:p>
        </w:tc>
        <w:tc>
          <w:tcPr>
            <w:tcW w:type="dxa" w:w="332"/>
          </w:tcPr>
          <w:p>
            <w:r>
              <w:t>Sydbank A/S</w:t>
            </w:r>
          </w:p>
        </w:tc>
        <w:tc>
          <w:tcPr>
            <w:tcW w:type="dxa" w:w="332"/>
          </w:tcPr>
          <w:p>
            <w:r>
              <w:t>Denmark</w:t>
            </w:r>
          </w:p>
        </w:tc>
        <w:tc>
          <w:tcPr>
            <w:tcW w:type="dxa" w:w="332"/>
          </w:tcPr>
          <w:p>
            <w:r>
              <w:t>0</w:t>
            </w:r>
          </w:p>
        </w:tc>
        <w:tc>
          <w:tcPr>
            <w:tcW w:type="dxa" w:w="332"/>
          </w:tcPr>
          <w:p>
            <w:r>
              <w:t>$13,082,669,500.00</w:t>
            </w:r>
          </w:p>
        </w:tc>
        <w:tc>
          <w:tcPr>
            <w:tcW w:type="dxa" w:w="332"/>
          </w:tcPr>
          <w:p>
            <w:r>
              <w:t>1.0</w:t>
            </w:r>
          </w:p>
        </w:tc>
        <w:tc>
          <w:tcPr>
            <w:tcW w:type="dxa" w:w="332"/>
          </w:tcPr>
          <w:p>
            <w:r>
              <w:t>4.0</w:t>
            </w:r>
          </w:p>
        </w:tc>
        <w:tc>
          <w:tcPr>
            <w:tcW w:type="dxa" w:w="332"/>
          </w:tcPr>
          <w:p>
            <w:r>
              <w:t>$60,884,071,838.00</w:t>
            </w:r>
          </w:p>
        </w:tc>
        <w:tc>
          <w:tcPr>
            <w:tcW w:type="dxa" w:w="332"/>
          </w:tcPr>
          <w:p>
            <w:r>
              <w:t>$25,474,634,689.00</w:t>
            </w:r>
          </w:p>
        </w:tc>
        <w:tc>
          <w:tcPr>
            <w:tcW w:type="dxa" w:w="332"/>
          </w:tcPr>
          <w:p>
            <w:r>
              <w:t>9</w:t>
            </w:r>
          </w:p>
        </w:tc>
        <w:tc>
          <w:tcPr>
            <w:tcW w:type="dxa" w:w="332"/>
          </w:tcPr>
          <w:p>
            <w:r>
              <w:t>$75,536,980,927.00</w:t>
            </w:r>
          </w:p>
        </w:tc>
        <w:tc>
          <w:tcPr>
            <w:tcW w:type="dxa" w:w="332"/>
          </w:tcPr>
          <w:p>
            <w:r>
              <w:t>47188890802.0</w:t>
            </w:r>
          </w:p>
        </w:tc>
        <w:tc>
          <w:tcPr>
            <w:tcW w:type="dxa" w:w="332"/>
          </w:tcPr>
          <w:p>
            <w:r>
              <w:t>0</w:t>
            </w:r>
          </w:p>
        </w:tc>
        <w:tc>
          <w:tcPr>
            <w:tcW w:type="dxa" w:w="332"/>
          </w:tcPr>
          <w:p>
            <w:r>
              <w:t>$56,169,266,362.00</w:t>
            </w:r>
          </w:p>
        </w:tc>
        <w:tc>
          <w:tcPr>
            <w:tcW w:type="dxa" w:w="332"/>
          </w:tcPr>
          <w:p>
            <w:r>
              <w:t>4024007143657855</w:t>
            </w:r>
          </w:p>
        </w:tc>
        <w:tc>
          <w:tcPr>
            <w:tcW w:type="dxa" w:w="332"/>
          </w:tcPr>
          <w:p>
            <w:r>
              <w:t>6.0</w:t>
            </w:r>
          </w:p>
        </w:tc>
        <w:tc>
          <w:tcPr>
            <w:tcW w:type="dxa" w:w="332"/>
          </w:tcPr>
          <w:p>
            <w:r>
              <w:t>$69,935,919,938.00</w:t>
            </w:r>
          </w:p>
        </w:tc>
        <w:tc>
          <w:tcPr>
            <w:tcW w:type="dxa" w:w="332"/>
          </w:tcPr>
          <w:p>
            <w:r>
              <w:t>$13,290,776,480.00</w:t>
            </w:r>
          </w:p>
        </w:tc>
        <w:tc>
          <w:tcPr>
            <w:tcW w:type="dxa" w:w="332"/>
          </w:tcPr>
          <w:p>
            <w:r>
              <w:t>$70,469,374,509.00</w:t>
            </w:r>
          </w:p>
        </w:tc>
      </w:tr>
      <w:tr>
        <w:tc>
          <w:tcPr>
            <w:tcW w:type="dxa" w:w="332"/>
          </w:tcPr>
          <w:p>
            <w:r>
              <w:t>0a5d71b5-81ac-4495-9f16-17da04d9b615</w:t>
            </w:r>
          </w:p>
        </w:tc>
        <w:tc>
          <w:tcPr>
            <w:tcW w:type="dxa" w:w="332"/>
          </w:tcPr>
          <w:p>
            <w:r>
              <w:t>Eurotel Bratislava, A.S.</w:t>
            </w:r>
          </w:p>
        </w:tc>
        <w:tc>
          <w:tcPr>
            <w:tcW w:type="dxa" w:w="332"/>
          </w:tcPr>
          <w:p>
            <w:r>
              <w:t>11/6/1984</w:t>
            </w:r>
          </w:p>
        </w:tc>
        <w:tc>
          <w:tcPr>
            <w:tcW w:type="dxa" w:w="332"/>
          </w:tcPr>
          <w:p>
            <w:r>
              <w:t>Slovak Republic</w:t>
            </w:r>
          </w:p>
        </w:tc>
        <w:tc>
          <w:tcPr>
            <w:tcW w:type="dxa" w:w="332"/>
          </w:tcPr>
          <w:p>
            <w:r>
              <w:t>44</w:t>
            </w:r>
          </w:p>
        </w:tc>
        <w:tc>
          <w:tcPr>
            <w:tcW w:type="dxa" w:w="332"/>
          </w:tcPr>
          <w:p>
            <w:r>
              <w:t>employee</w:t>
            </w:r>
          </w:p>
        </w:tc>
        <w:tc>
          <w:tcPr>
            <w:tcW w:type="dxa" w:w="332"/>
          </w:tcPr>
          <w:p>
            <w:r>
              <w:t>597-184-4016</w:t>
            </w:r>
          </w:p>
        </w:tc>
        <w:tc>
          <w:tcPr>
            <w:tcW w:type="dxa" w:w="332"/>
          </w:tcPr>
          <w:p>
            <w:r>
              <w:t>marketing@eurotelbratislavaas.org</w:t>
            </w:r>
          </w:p>
        </w:tc>
        <w:tc>
          <w:tcPr>
            <w:tcW w:type="dxa" w:w="332"/>
          </w:tcPr>
          <w:p>
            <w:r>
              <w:t>Sydbank A/S</w:t>
            </w:r>
          </w:p>
        </w:tc>
        <w:tc>
          <w:tcPr>
            <w:tcW w:type="dxa" w:w="332"/>
          </w:tcPr>
          <w:p>
            <w:r>
              <w:t>Denmark</w:t>
            </w:r>
          </w:p>
        </w:tc>
        <w:tc>
          <w:tcPr>
            <w:tcW w:type="dxa" w:w="332"/>
          </w:tcPr>
          <w:p>
            <w:r>
              <w:t>6</w:t>
            </w:r>
          </w:p>
        </w:tc>
        <w:tc>
          <w:tcPr>
            <w:tcW w:type="dxa" w:w="332"/>
          </w:tcPr>
          <w:p>
            <w:r>
              <w:t>$85,620,726,530.00</w:t>
            </w:r>
          </w:p>
        </w:tc>
        <w:tc>
          <w:tcPr>
            <w:tcW w:type="dxa" w:w="332"/>
          </w:tcPr>
          <w:p>
            <w:r>
              <w:t>8.0</w:t>
            </w:r>
          </w:p>
        </w:tc>
        <w:tc>
          <w:tcPr>
            <w:tcW w:type="dxa" w:w="332"/>
          </w:tcPr>
          <w:p>
            <w:r>
              <w:t>0.0</w:t>
            </w:r>
          </w:p>
        </w:tc>
        <w:tc>
          <w:tcPr>
            <w:tcW w:type="dxa" w:w="332"/>
          </w:tcPr>
          <w:p>
            <w:r>
              <w:t>$22,238,176,082.00</w:t>
            </w:r>
          </w:p>
        </w:tc>
        <w:tc>
          <w:tcPr>
            <w:tcW w:type="dxa" w:w="332"/>
          </w:tcPr>
          <w:p>
            <w:r>
              <w:t>$72,954,042,357.00</w:t>
            </w:r>
          </w:p>
        </w:tc>
        <w:tc>
          <w:tcPr>
            <w:tcW w:type="dxa" w:w="332"/>
          </w:tcPr>
          <w:p>
            <w:r>
              <w:t>5</w:t>
            </w:r>
          </w:p>
        </w:tc>
        <w:tc>
          <w:tcPr>
            <w:tcW w:type="dxa" w:w="332"/>
          </w:tcPr>
          <w:p>
            <w:r>
              <w:t>$35,433,061,703.00</w:t>
            </w:r>
          </w:p>
        </w:tc>
        <w:tc>
          <w:tcPr>
            <w:tcW w:type="dxa" w:w="332"/>
          </w:tcPr>
          <w:p>
            <w:r>
              <w:t>32318752.0</w:t>
            </w:r>
          </w:p>
        </w:tc>
        <w:tc>
          <w:tcPr>
            <w:tcW w:type="dxa" w:w="332"/>
          </w:tcPr>
          <w:p>
            <w:r>
              <w:t>8</w:t>
            </w:r>
          </w:p>
        </w:tc>
        <w:tc>
          <w:tcPr>
            <w:tcW w:type="dxa" w:w="332"/>
          </w:tcPr>
          <w:p>
            <w:r>
              <w:t>$32,593,397,457.00</w:t>
            </w:r>
          </w:p>
        </w:tc>
        <w:tc>
          <w:tcPr>
            <w:tcW w:type="dxa" w:w="332"/>
          </w:tcPr>
          <w:p>
            <w:r>
              <w:t>4532142266117620</w:t>
            </w:r>
          </w:p>
        </w:tc>
        <w:tc>
          <w:tcPr>
            <w:tcW w:type="dxa" w:w="332"/>
          </w:tcPr>
          <w:p>
            <w:r>
              <w:t>6.0</w:t>
            </w:r>
          </w:p>
        </w:tc>
        <w:tc>
          <w:tcPr>
            <w:tcW w:type="dxa" w:w="332"/>
          </w:tcPr>
          <w:p>
            <w:r>
              <w:t>$6,210,061,856.00</w:t>
            </w:r>
          </w:p>
        </w:tc>
        <w:tc>
          <w:tcPr>
            <w:tcW w:type="dxa" w:w="332"/>
          </w:tcPr>
          <w:p>
            <w:r>
              <w:t>$2,619,492,554.00</w:t>
            </w:r>
          </w:p>
        </w:tc>
        <w:tc>
          <w:tcPr>
            <w:tcW w:type="dxa" w:w="332"/>
          </w:tcPr>
          <w:p>
            <w:r>
              <w:t>$98,811,142,187.00</w:t>
            </w:r>
          </w:p>
        </w:tc>
      </w:tr>
      <w:tr>
        <w:tc>
          <w:tcPr>
            <w:tcW w:type="dxa" w:w="332"/>
          </w:tcPr>
          <w:p>
            <w:r>
              <w:t>f07f55c1-6182-4b34-8e73-530b5e79c4ed</w:t>
            </w:r>
          </w:p>
        </w:tc>
        <w:tc>
          <w:tcPr>
            <w:tcW w:type="dxa" w:w="332"/>
          </w:tcPr>
          <w:p>
            <w:r>
              <w:t>Pyng Technologies Corp.</w:t>
            </w:r>
          </w:p>
        </w:tc>
        <w:tc>
          <w:tcPr>
            <w:tcW w:type="dxa" w:w="332"/>
          </w:tcPr>
          <w:p>
            <w:r>
              <w:t>12/17/1961</w:t>
            </w:r>
          </w:p>
        </w:tc>
        <w:tc>
          <w:tcPr>
            <w:tcW w:type="dxa" w:w="332"/>
          </w:tcPr>
          <w:p>
            <w:r>
              <w:t>Canada</w:t>
            </w:r>
          </w:p>
        </w:tc>
        <w:tc>
          <w:tcPr>
            <w:tcW w:type="dxa" w:w="332"/>
          </w:tcPr>
          <w:p>
            <w:r>
              <w:t>44</w:t>
            </w:r>
          </w:p>
        </w:tc>
        <w:tc>
          <w:tcPr>
            <w:tcW w:type="dxa" w:w="332"/>
          </w:tcPr>
          <w:p>
            <w:r>
              <w:t>prototype</w:t>
            </w:r>
          </w:p>
        </w:tc>
        <w:tc>
          <w:tcPr>
            <w:tcW w:type="dxa" w:w="332"/>
          </w:tcPr>
          <w:p>
            <w:r>
              <w:t>541-439-4964</w:t>
            </w:r>
          </w:p>
        </w:tc>
        <w:tc>
          <w:tcPr>
            <w:tcW w:type="dxa" w:w="332"/>
          </w:tcPr>
          <w:p>
            <w:r>
              <w:t>sales@pyngtechnologiescorp.org</w:t>
            </w:r>
          </w:p>
        </w:tc>
        <w:tc>
          <w:tcPr>
            <w:tcW w:type="dxa" w:w="332"/>
          </w:tcPr>
          <w:p>
            <w:r>
              <w:t>Sydbank A/S</w:t>
            </w:r>
          </w:p>
        </w:tc>
        <w:tc>
          <w:tcPr>
            <w:tcW w:type="dxa" w:w="332"/>
          </w:tcPr>
          <w:p>
            <w:r>
              <w:t>Denmark</w:t>
            </w:r>
          </w:p>
        </w:tc>
        <w:tc>
          <w:tcPr>
            <w:tcW w:type="dxa" w:w="332"/>
          </w:tcPr>
          <w:p>
            <w:r>
              <w:t>8</w:t>
            </w:r>
          </w:p>
        </w:tc>
        <w:tc>
          <w:tcPr>
            <w:tcW w:type="dxa" w:w="332"/>
          </w:tcPr>
          <w:p>
            <w:r>
              <w:t>$34,170,808,323.00</w:t>
            </w:r>
          </w:p>
        </w:tc>
        <w:tc>
          <w:tcPr>
            <w:tcW w:type="dxa" w:w="332"/>
          </w:tcPr>
          <w:p>
            <w:r>
              <w:t>4.0</w:t>
            </w:r>
          </w:p>
        </w:tc>
        <w:tc>
          <w:tcPr>
            <w:tcW w:type="dxa" w:w="332"/>
          </w:tcPr>
          <w:p>
            <w:r>
              <w:t>8.0</w:t>
            </w:r>
          </w:p>
        </w:tc>
        <w:tc>
          <w:tcPr>
            <w:tcW w:type="dxa" w:w="332"/>
          </w:tcPr>
          <w:p>
            <w:r>
              <w:t>$87,079,780.00</w:t>
            </w:r>
          </w:p>
        </w:tc>
        <w:tc>
          <w:tcPr>
            <w:tcW w:type="dxa" w:w="332"/>
          </w:tcPr>
          <w:p>
            <w:r>
              <w:t>$96,325,290,206.00</w:t>
            </w:r>
          </w:p>
        </w:tc>
        <w:tc>
          <w:tcPr>
            <w:tcW w:type="dxa" w:w="332"/>
          </w:tcPr>
          <w:p>
            <w:r>
              <w:t>10</w:t>
            </w:r>
          </w:p>
        </w:tc>
        <w:tc>
          <w:tcPr>
            <w:tcW w:type="dxa" w:w="332"/>
          </w:tcPr>
          <w:p>
            <w:r>
              <w:t>$10,698,919,786.00</w:t>
            </w:r>
          </w:p>
        </w:tc>
        <w:tc>
          <w:tcPr>
            <w:tcW w:type="dxa" w:w="332"/>
          </w:tcPr>
          <w:p>
            <w:r>
              <w:t>69045855172.0</w:t>
            </w:r>
          </w:p>
        </w:tc>
        <w:tc>
          <w:tcPr>
            <w:tcW w:type="dxa" w:w="332"/>
          </w:tcPr>
          <w:p>
            <w:r>
              <w:t>4</w:t>
            </w:r>
          </w:p>
        </w:tc>
        <w:tc>
          <w:tcPr>
            <w:tcW w:type="dxa" w:w="332"/>
          </w:tcPr>
          <w:p>
            <w:r>
              <w:t>$1,588,967,564.00</w:t>
            </w:r>
          </w:p>
        </w:tc>
        <w:tc>
          <w:tcPr>
            <w:tcW w:type="dxa" w:w="332"/>
          </w:tcPr>
          <w:p>
            <w:r>
              <w:t>4024007132658401</w:t>
            </w:r>
          </w:p>
        </w:tc>
        <w:tc>
          <w:tcPr>
            <w:tcW w:type="dxa" w:w="332"/>
          </w:tcPr>
          <w:p>
            <w:r>
              <w:t>10.0</w:t>
            </w:r>
          </w:p>
        </w:tc>
        <w:tc>
          <w:tcPr>
            <w:tcW w:type="dxa" w:w="332"/>
          </w:tcPr>
          <w:p>
            <w:r>
              <w:t>$11,703,516,485.00</w:t>
            </w:r>
          </w:p>
        </w:tc>
        <w:tc>
          <w:tcPr>
            <w:tcW w:type="dxa" w:w="332"/>
          </w:tcPr>
          <w:p>
            <w:r>
              <w:t>$56,369,845,169.00</w:t>
            </w:r>
          </w:p>
        </w:tc>
        <w:tc>
          <w:tcPr>
            <w:tcW w:type="dxa" w:w="332"/>
          </w:tcPr>
          <w:p>
            <w:r>
              <w:t>$44,013,954,044.00</w:t>
            </w:r>
          </w:p>
        </w:tc>
      </w:tr>
      <w:tr>
        <w:tc>
          <w:tcPr>
            <w:tcW w:type="dxa" w:w="332"/>
          </w:tcPr>
          <w:p>
            <w:r>
              <w:t>2b917a9f-8086-4365-b880-9652ee8773c6</w:t>
            </w:r>
          </w:p>
        </w:tc>
        <w:tc>
          <w:tcPr>
            <w:tcW w:type="dxa" w:w="332"/>
          </w:tcPr>
          <w:p>
            <w:r>
              <w:t>Net Sat Servicos Ltda.</w:t>
            </w:r>
          </w:p>
        </w:tc>
        <w:tc>
          <w:tcPr>
            <w:tcW w:type="dxa" w:w="332"/>
          </w:tcPr>
          <w:p>
            <w:r>
              <w:t>2/28/1967</w:t>
            </w:r>
          </w:p>
        </w:tc>
        <w:tc>
          <w:tcPr>
            <w:tcW w:type="dxa" w:w="332"/>
          </w:tcPr>
          <w:p>
            <w:r>
              <w:t>Brazil</w:t>
            </w:r>
          </w:p>
        </w:tc>
        <w:tc>
          <w:tcPr>
            <w:tcW w:type="dxa" w:w="332"/>
          </w:tcPr>
          <w:p>
            <w:r>
              <w:t>13</w:t>
            </w:r>
          </w:p>
        </w:tc>
        <w:tc>
          <w:tcPr>
            <w:tcW w:type="dxa" w:w="332"/>
          </w:tcPr>
          <w:p>
            <w:r>
              <w:t>industrial equipment</w:t>
            </w:r>
          </w:p>
        </w:tc>
        <w:tc>
          <w:tcPr>
            <w:tcW w:type="dxa" w:w="332"/>
          </w:tcPr>
          <w:p>
            <w:r>
              <w:t>277-786-9269</w:t>
            </w:r>
          </w:p>
        </w:tc>
        <w:tc>
          <w:tcPr>
            <w:tcW w:type="dxa" w:w="332"/>
          </w:tcPr>
          <w:p>
            <w:r>
              <w:t>headquarters@netsatservicosltda.org</w:t>
            </w:r>
          </w:p>
        </w:tc>
        <w:tc>
          <w:tcPr>
            <w:tcW w:type="dxa" w:w="332"/>
          </w:tcPr>
          <w:p>
            <w:r>
              <w:t>Sydbank A/S</w:t>
            </w:r>
          </w:p>
        </w:tc>
        <w:tc>
          <w:tcPr>
            <w:tcW w:type="dxa" w:w="332"/>
          </w:tcPr>
          <w:p>
            <w:r>
              <w:t>Denmark</w:t>
            </w:r>
          </w:p>
        </w:tc>
        <w:tc>
          <w:tcPr>
            <w:tcW w:type="dxa" w:w="332"/>
          </w:tcPr>
          <w:p>
            <w:r>
              <w:t>5</w:t>
            </w:r>
          </w:p>
        </w:tc>
        <w:tc>
          <w:tcPr>
            <w:tcW w:type="dxa" w:w="332"/>
          </w:tcPr>
          <w:p>
            <w:r>
              <w:t>$98,385,229,192.00</w:t>
            </w:r>
          </w:p>
        </w:tc>
        <w:tc>
          <w:tcPr>
            <w:tcW w:type="dxa" w:w="332"/>
          </w:tcPr>
          <w:p>
            <w:r>
              <w:t>8.0</w:t>
            </w:r>
          </w:p>
        </w:tc>
        <w:tc>
          <w:tcPr>
            <w:tcW w:type="dxa" w:w="332"/>
          </w:tcPr>
          <w:p>
            <w:r>
              <w:t>0.0</w:t>
            </w:r>
          </w:p>
        </w:tc>
        <w:tc>
          <w:tcPr>
            <w:tcW w:type="dxa" w:w="332"/>
          </w:tcPr>
          <w:p>
            <w:r>
              <w:t>$69,306,422,478.00</w:t>
            </w:r>
          </w:p>
        </w:tc>
        <w:tc>
          <w:tcPr>
            <w:tcW w:type="dxa" w:w="332"/>
          </w:tcPr>
          <w:p>
            <w:r>
              <w:t>$47,883,173,643.00</w:t>
            </w:r>
          </w:p>
        </w:tc>
        <w:tc>
          <w:tcPr>
            <w:tcW w:type="dxa" w:w="332"/>
          </w:tcPr>
          <w:p>
            <w:r>
              <w:t>1</w:t>
            </w:r>
          </w:p>
        </w:tc>
        <w:tc>
          <w:tcPr>
            <w:tcW w:type="dxa" w:w="332"/>
          </w:tcPr>
          <w:p>
            <w:r>
              <w:t>$72,127,172,176.00</w:t>
            </w:r>
          </w:p>
        </w:tc>
        <w:tc>
          <w:tcPr>
            <w:tcW w:type="dxa" w:w="332"/>
          </w:tcPr>
          <w:p>
            <w:r>
              <w:t>61467654130.0</w:t>
            </w:r>
          </w:p>
        </w:tc>
        <w:tc>
          <w:tcPr>
            <w:tcW w:type="dxa" w:w="332"/>
          </w:tcPr>
          <w:p>
            <w:r>
              <w:t>0</w:t>
            </w:r>
          </w:p>
        </w:tc>
        <w:tc>
          <w:tcPr>
            <w:tcW w:type="dxa" w:w="332"/>
          </w:tcPr>
          <w:p>
            <w:r>
              <w:t>$24,421,873,700.00</w:t>
            </w:r>
          </w:p>
        </w:tc>
        <w:tc>
          <w:tcPr>
            <w:tcW w:type="dxa" w:w="332"/>
          </w:tcPr>
          <w:p>
            <w:r>
              <w:t>4556267343349937</w:t>
            </w:r>
          </w:p>
        </w:tc>
        <w:tc>
          <w:tcPr>
            <w:tcW w:type="dxa" w:w="332"/>
          </w:tcPr>
          <w:p>
            <w:r>
              <w:t>10.0</w:t>
            </w:r>
          </w:p>
        </w:tc>
        <w:tc>
          <w:tcPr>
            <w:tcW w:type="dxa" w:w="332"/>
          </w:tcPr>
          <w:p>
            <w:r>
              <w:t>$67,309,071,211.00</w:t>
            </w:r>
          </w:p>
        </w:tc>
        <w:tc>
          <w:tcPr>
            <w:tcW w:type="dxa" w:w="332"/>
          </w:tcPr>
          <w:p>
            <w:r>
              <w:t>$91,815,888,215.00</w:t>
            </w:r>
          </w:p>
        </w:tc>
        <w:tc>
          <w:tcPr>
            <w:tcW w:type="dxa" w:w="332"/>
          </w:tcPr>
          <w:p>
            <w:r>
              <w:t>$41,964,625,526.00</w:t>
            </w:r>
          </w:p>
        </w:tc>
      </w:tr>
      <w:tr>
        <w:tc>
          <w:tcPr>
            <w:tcW w:type="dxa" w:w="332"/>
          </w:tcPr>
          <w:p>
            <w:r>
              <w:t>0815f288-380b-4b4e-b263-1f75dd69b72b</w:t>
            </w:r>
          </w:p>
        </w:tc>
        <w:tc>
          <w:tcPr>
            <w:tcW w:type="dxa" w:w="332"/>
          </w:tcPr>
          <w:p>
            <w:r>
              <w:t>AXA</w:t>
            </w:r>
          </w:p>
        </w:tc>
        <w:tc>
          <w:tcPr>
            <w:tcW w:type="dxa" w:w="332"/>
          </w:tcPr>
          <w:p>
            <w:r>
              <w:t>8/26/1989</w:t>
            </w:r>
          </w:p>
        </w:tc>
        <w:tc>
          <w:tcPr>
            <w:tcW w:type="dxa" w:w="332"/>
          </w:tcPr>
          <w:p>
            <w:r>
              <w:t>France</w:t>
            </w:r>
          </w:p>
        </w:tc>
        <w:tc>
          <w:tcPr>
            <w:tcW w:type="dxa" w:w="332"/>
          </w:tcPr>
          <w:p>
            <w:r>
              <w:t>17</w:t>
            </w:r>
          </w:p>
        </w:tc>
        <w:tc>
          <w:tcPr>
            <w:tcW w:type="dxa" w:w="332"/>
          </w:tcPr>
          <w:p>
            <w:r>
              <w:t>other investment</w:t>
            </w:r>
          </w:p>
        </w:tc>
        <w:tc>
          <w:tcPr>
            <w:tcW w:type="dxa" w:w="332"/>
          </w:tcPr>
          <w:p>
            <w:r>
              <w:t>409-122-5419</w:t>
            </w:r>
          </w:p>
        </w:tc>
        <w:tc>
          <w:tcPr>
            <w:tcW w:type="dxa" w:w="332"/>
          </w:tcPr>
          <w:p>
            <w:r>
              <w:t>reach@axa.org</w:t>
            </w:r>
          </w:p>
        </w:tc>
        <w:tc>
          <w:tcPr>
            <w:tcW w:type="dxa" w:w="332"/>
          </w:tcPr>
          <w:p>
            <w:r>
              <w:t>Sydbank A/S</w:t>
            </w:r>
          </w:p>
        </w:tc>
        <w:tc>
          <w:tcPr>
            <w:tcW w:type="dxa" w:w="332"/>
          </w:tcPr>
          <w:p>
            <w:r>
              <w:t>Denmark</w:t>
            </w:r>
          </w:p>
        </w:tc>
        <w:tc>
          <w:tcPr>
            <w:tcW w:type="dxa" w:w="332"/>
          </w:tcPr>
          <w:p>
            <w:r>
              <w:t>8</w:t>
            </w:r>
          </w:p>
        </w:tc>
        <w:tc>
          <w:tcPr>
            <w:tcW w:type="dxa" w:w="332"/>
          </w:tcPr>
          <w:p>
            <w:r>
              <w:t>$44,388,101,367.00</w:t>
            </w:r>
          </w:p>
        </w:tc>
        <w:tc>
          <w:tcPr>
            <w:tcW w:type="dxa" w:w="332"/>
          </w:tcPr>
          <w:p>
            <w:r>
              <w:t>2.0</w:t>
            </w:r>
          </w:p>
        </w:tc>
        <w:tc>
          <w:tcPr>
            <w:tcW w:type="dxa" w:w="332"/>
          </w:tcPr>
          <w:p>
            <w:r>
              <w:t>4.0</w:t>
            </w:r>
          </w:p>
        </w:tc>
        <w:tc>
          <w:tcPr>
            <w:tcW w:type="dxa" w:w="332"/>
          </w:tcPr>
          <w:p>
            <w:r>
              <w:t>$54,306,383,991.00</w:t>
            </w:r>
          </w:p>
        </w:tc>
        <w:tc>
          <w:tcPr>
            <w:tcW w:type="dxa" w:w="332"/>
          </w:tcPr>
          <w:p>
            <w:r>
              <w:t>$89,626,928,670.00</w:t>
            </w:r>
          </w:p>
        </w:tc>
        <w:tc>
          <w:tcPr>
            <w:tcW w:type="dxa" w:w="332"/>
          </w:tcPr>
          <w:p>
            <w:r>
              <w:t>2</w:t>
            </w:r>
          </w:p>
        </w:tc>
        <w:tc>
          <w:tcPr>
            <w:tcW w:type="dxa" w:w="332"/>
          </w:tcPr>
          <w:p>
            <w:r>
              <w:t>$77,138,448,580.00</w:t>
            </w:r>
          </w:p>
        </w:tc>
        <w:tc>
          <w:tcPr>
            <w:tcW w:type="dxa" w:w="332"/>
          </w:tcPr>
          <w:p>
            <w:r>
              <w:t>91854736498.0</w:t>
            </w:r>
          </w:p>
        </w:tc>
        <w:tc>
          <w:tcPr>
            <w:tcW w:type="dxa" w:w="332"/>
          </w:tcPr>
          <w:p>
            <w:r>
              <w:t>2</w:t>
            </w:r>
          </w:p>
        </w:tc>
        <w:tc>
          <w:tcPr>
            <w:tcW w:type="dxa" w:w="332"/>
          </w:tcPr>
          <w:p>
            <w:r>
              <w:t>$95,747,758,530.00</w:t>
            </w:r>
          </w:p>
        </w:tc>
        <w:tc>
          <w:tcPr>
            <w:tcW w:type="dxa" w:w="332"/>
          </w:tcPr>
          <w:p>
            <w:r>
              <w:t>4024007173056432</w:t>
            </w:r>
          </w:p>
        </w:tc>
        <w:tc>
          <w:tcPr>
            <w:tcW w:type="dxa" w:w="332"/>
          </w:tcPr>
          <w:p>
            <w:r>
              <w:t>7.0</w:t>
            </w:r>
          </w:p>
        </w:tc>
        <w:tc>
          <w:tcPr>
            <w:tcW w:type="dxa" w:w="332"/>
          </w:tcPr>
          <w:p>
            <w:r>
              <w:t>$43,870,710,167.00</w:t>
            </w:r>
          </w:p>
        </w:tc>
        <w:tc>
          <w:tcPr>
            <w:tcW w:type="dxa" w:w="332"/>
          </w:tcPr>
          <w:p>
            <w:r>
              <w:t>$43,656,591,421.00</w:t>
            </w:r>
          </w:p>
        </w:tc>
        <w:tc>
          <w:tcPr>
            <w:tcW w:type="dxa" w:w="332"/>
          </w:tcPr>
          <w:p>
            <w:r>
              <w:t>$25,139,343,002.00</w:t>
            </w:r>
          </w:p>
        </w:tc>
      </w:tr>
      <w:tr>
        <w:tc>
          <w:tcPr>
            <w:tcW w:type="dxa" w:w="332"/>
          </w:tcPr>
          <w:p>
            <w:r>
              <w:t>6e9e27a6-f584-4fec-a9b2-00c364e6df21</w:t>
            </w:r>
          </w:p>
        </w:tc>
        <w:tc>
          <w:tcPr>
            <w:tcW w:type="dxa" w:w="332"/>
          </w:tcPr>
          <w:p>
            <w:r>
              <w:t>Kubota Corp.</w:t>
            </w:r>
          </w:p>
        </w:tc>
        <w:tc>
          <w:tcPr>
            <w:tcW w:type="dxa" w:w="332"/>
          </w:tcPr>
          <w:p>
            <w:r>
              <w:t>11/14/1977</w:t>
            </w:r>
          </w:p>
        </w:tc>
        <w:tc>
          <w:tcPr>
            <w:tcW w:type="dxa" w:w="332"/>
          </w:tcPr>
          <w:p>
            <w:r>
              <w:t>Japan</w:t>
            </w:r>
          </w:p>
        </w:tc>
        <w:tc>
          <w:tcPr>
            <w:tcW w:type="dxa" w:w="332"/>
          </w:tcPr>
          <w:p>
            <w:r>
              <w:t>25</w:t>
            </w:r>
          </w:p>
        </w:tc>
        <w:tc>
          <w:tcPr>
            <w:tcW w:type="dxa" w:w="332"/>
          </w:tcPr>
          <w:p>
            <w:r>
              <w:t>scale-up</w:t>
            </w:r>
          </w:p>
        </w:tc>
        <w:tc>
          <w:tcPr>
            <w:tcW w:type="dxa" w:w="332"/>
          </w:tcPr>
          <w:p>
            <w:r>
              <w:t>128-152-1910</w:t>
            </w:r>
          </w:p>
        </w:tc>
        <w:tc>
          <w:tcPr>
            <w:tcW w:type="dxa" w:w="332"/>
          </w:tcPr>
          <w:p>
            <w:r>
              <w:t>hr@kubotacorp.org</w:t>
            </w:r>
          </w:p>
        </w:tc>
        <w:tc>
          <w:tcPr>
            <w:tcW w:type="dxa" w:w="332"/>
          </w:tcPr>
          <w:p>
            <w:r>
              <w:t>Sydbank A/S</w:t>
            </w:r>
          </w:p>
        </w:tc>
        <w:tc>
          <w:tcPr>
            <w:tcW w:type="dxa" w:w="332"/>
          </w:tcPr>
          <w:p>
            <w:r>
              <w:t>Denmark</w:t>
            </w:r>
          </w:p>
        </w:tc>
        <w:tc>
          <w:tcPr>
            <w:tcW w:type="dxa" w:w="332"/>
          </w:tcPr>
          <w:p>
            <w:r>
              <w:t>0</w:t>
            </w:r>
          </w:p>
        </w:tc>
        <w:tc>
          <w:tcPr>
            <w:tcW w:type="dxa" w:w="332"/>
          </w:tcPr>
          <w:p>
            <w:r>
              <w:t>$53,968,627,476.00</w:t>
            </w:r>
          </w:p>
        </w:tc>
        <w:tc>
          <w:tcPr>
            <w:tcW w:type="dxa" w:w="332"/>
          </w:tcPr>
          <w:p>
            <w:r>
              <w:t>5.0</w:t>
            </w:r>
          </w:p>
        </w:tc>
        <w:tc>
          <w:tcPr>
            <w:tcW w:type="dxa" w:w="332"/>
          </w:tcPr>
          <w:p>
            <w:r>
              <w:t>0.0</w:t>
            </w:r>
          </w:p>
        </w:tc>
        <w:tc>
          <w:tcPr>
            <w:tcW w:type="dxa" w:w="332"/>
          </w:tcPr>
          <w:p>
            <w:r>
              <w:t>$68,897,169,969.00</w:t>
            </w:r>
          </w:p>
        </w:tc>
        <w:tc>
          <w:tcPr>
            <w:tcW w:type="dxa" w:w="332"/>
          </w:tcPr>
          <w:p>
            <w:r>
              <w:t>$99,642,257,252.00</w:t>
            </w:r>
          </w:p>
        </w:tc>
        <w:tc>
          <w:tcPr>
            <w:tcW w:type="dxa" w:w="332"/>
          </w:tcPr>
          <w:p>
            <w:r>
              <w:t>1</w:t>
            </w:r>
          </w:p>
        </w:tc>
        <w:tc>
          <w:tcPr>
            <w:tcW w:type="dxa" w:w="332"/>
          </w:tcPr>
          <w:p>
            <w:r>
              <w:t>$68,884,473,745.00</w:t>
            </w:r>
          </w:p>
        </w:tc>
        <w:tc>
          <w:tcPr>
            <w:tcW w:type="dxa" w:w="332"/>
          </w:tcPr>
          <w:p>
            <w:r>
              <w:t>44712706438.0</w:t>
            </w:r>
          </w:p>
        </w:tc>
        <w:tc>
          <w:tcPr>
            <w:tcW w:type="dxa" w:w="332"/>
          </w:tcPr>
          <w:p>
            <w:r>
              <w:t>6</w:t>
            </w:r>
          </w:p>
        </w:tc>
        <w:tc>
          <w:tcPr>
            <w:tcW w:type="dxa" w:w="332"/>
          </w:tcPr>
          <w:p>
            <w:r>
              <w:t>$36,637,810,637.00</w:t>
            </w:r>
          </w:p>
        </w:tc>
        <w:tc>
          <w:tcPr>
            <w:tcW w:type="dxa" w:w="332"/>
          </w:tcPr>
          <w:p>
            <w:r>
              <w:t>4539562025605313</w:t>
            </w:r>
          </w:p>
        </w:tc>
        <w:tc>
          <w:tcPr>
            <w:tcW w:type="dxa" w:w="332"/>
          </w:tcPr>
          <w:p>
            <w:r>
              <w:t>10.0</w:t>
            </w:r>
          </w:p>
        </w:tc>
        <w:tc>
          <w:tcPr>
            <w:tcW w:type="dxa" w:w="332"/>
          </w:tcPr>
          <w:p>
            <w:r>
              <w:t>$28,962,002,227.00</w:t>
            </w:r>
          </w:p>
        </w:tc>
        <w:tc>
          <w:tcPr>
            <w:tcW w:type="dxa" w:w="332"/>
          </w:tcPr>
          <w:p>
            <w:r>
              <w:t>$84,116,141,192.00</w:t>
            </w:r>
          </w:p>
        </w:tc>
        <w:tc>
          <w:tcPr>
            <w:tcW w:type="dxa" w:w="332"/>
          </w:tcPr>
          <w:p>
            <w:r>
              <w:t>$6,903,025,089.00</w:t>
            </w:r>
          </w:p>
        </w:tc>
      </w:tr>
      <w:tr>
        <w:tc>
          <w:tcPr>
            <w:tcW w:type="dxa" w:w="332"/>
          </w:tcPr>
          <w:p>
            <w:r>
              <w:t>85a596b8-e7a4-45ee-ac04-38dd58a04154</w:t>
            </w:r>
          </w:p>
        </w:tc>
        <w:tc>
          <w:tcPr>
            <w:tcW w:type="dxa" w:w="332"/>
          </w:tcPr>
          <w:p>
            <w:r>
              <w:t>Trivalence Mining Corp.</w:t>
            </w:r>
          </w:p>
        </w:tc>
        <w:tc>
          <w:tcPr>
            <w:tcW w:type="dxa" w:w="332"/>
          </w:tcPr>
          <w:p>
            <w:r>
              <w:t>4/24/1963</w:t>
            </w:r>
          </w:p>
        </w:tc>
        <w:tc>
          <w:tcPr>
            <w:tcW w:type="dxa" w:w="332"/>
          </w:tcPr>
          <w:p>
            <w:r>
              <w:t>Canada</w:t>
            </w:r>
          </w:p>
        </w:tc>
        <w:tc>
          <w:tcPr>
            <w:tcW w:type="dxa" w:w="332"/>
          </w:tcPr>
          <w:p>
            <w:r>
              <w:t>25</w:t>
            </w:r>
          </w:p>
        </w:tc>
        <w:tc>
          <w:tcPr>
            <w:tcW w:type="dxa" w:w="332"/>
          </w:tcPr>
          <w:p>
            <w:r>
              <w:t>employee</w:t>
            </w:r>
          </w:p>
        </w:tc>
        <w:tc>
          <w:tcPr>
            <w:tcW w:type="dxa" w:w="332"/>
          </w:tcPr>
          <w:p>
            <w:r>
              <w:t>436-123-3850</w:t>
            </w:r>
          </w:p>
        </w:tc>
        <w:tc>
          <w:tcPr>
            <w:tcW w:type="dxa" w:w="332"/>
          </w:tcPr>
          <w:p>
            <w:r>
              <w:t>hr@trivalenceminingcorp.org</w:t>
            </w:r>
          </w:p>
        </w:tc>
        <w:tc>
          <w:tcPr>
            <w:tcW w:type="dxa" w:w="332"/>
          </w:tcPr>
          <w:p>
            <w:r>
              <w:t>Sydbank A/S</w:t>
            </w:r>
          </w:p>
        </w:tc>
        <w:tc>
          <w:tcPr>
            <w:tcW w:type="dxa" w:w="332"/>
          </w:tcPr>
          <w:p>
            <w:r>
              <w:t>Denmark</w:t>
            </w:r>
          </w:p>
        </w:tc>
        <w:tc>
          <w:tcPr>
            <w:tcW w:type="dxa" w:w="332"/>
          </w:tcPr>
          <w:p>
            <w:r>
              <w:t>0</w:t>
            </w:r>
          </w:p>
        </w:tc>
        <w:tc>
          <w:tcPr>
            <w:tcW w:type="dxa" w:w="332"/>
          </w:tcPr>
          <w:p>
            <w:r>
              <w:t>$29,710,873,127.00</w:t>
            </w:r>
          </w:p>
        </w:tc>
        <w:tc>
          <w:tcPr>
            <w:tcW w:type="dxa" w:w="332"/>
          </w:tcPr>
          <w:p>
            <w:r>
              <w:t>8.0</w:t>
            </w:r>
          </w:p>
        </w:tc>
        <w:tc>
          <w:tcPr>
            <w:tcW w:type="dxa" w:w="332"/>
          </w:tcPr>
          <w:p>
            <w:r>
              <w:t>6.0</w:t>
            </w:r>
          </w:p>
        </w:tc>
        <w:tc>
          <w:tcPr>
            <w:tcW w:type="dxa" w:w="332"/>
          </w:tcPr>
          <w:p>
            <w:r>
              <w:t>$4,116,789,474.00</w:t>
            </w:r>
          </w:p>
        </w:tc>
        <w:tc>
          <w:tcPr>
            <w:tcW w:type="dxa" w:w="332"/>
          </w:tcPr>
          <w:p>
            <w:r>
              <w:t>$57,319,002,307.00</w:t>
            </w:r>
          </w:p>
        </w:tc>
        <w:tc>
          <w:tcPr>
            <w:tcW w:type="dxa" w:w="332"/>
          </w:tcPr>
          <w:p>
            <w:r>
              <w:t>2</w:t>
            </w:r>
          </w:p>
        </w:tc>
        <w:tc>
          <w:tcPr>
            <w:tcW w:type="dxa" w:w="332"/>
          </w:tcPr>
          <w:p>
            <w:r>
              <w:t>$75,891,838,129.00</w:t>
            </w:r>
          </w:p>
        </w:tc>
        <w:tc>
          <w:tcPr>
            <w:tcW w:type="dxa" w:w="332"/>
          </w:tcPr>
          <w:p>
            <w:r>
              <w:t>22724010231.0</w:t>
            </w:r>
          </w:p>
        </w:tc>
        <w:tc>
          <w:tcPr>
            <w:tcW w:type="dxa" w:w="332"/>
          </w:tcPr>
          <w:p>
            <w:r>
              <w:t>1</w:t>
            </w:r>
          </w:p>
        </w:tc>
        <w:tc>
          <w:tcPr>
            <w:tcW w:type="dxa" w:w="332"/>
          </w:tcPr>
          <w:p>
            <w:r>
              <w:t>$11,427,853,589.00</w:t>
            </w:r>
          </w:p>
        </w:tc>
        <w:tc>
          <w:tcPr>
            <w:tcW w:type="dxa" w:w="332"/>
          </w:tcPr>
          <w:p>
            <w:r>
              <w:t>4024007167505741</w:t>
            </w:r>
          </w:p>
        </w:tc>
        <w:tc>
          <w:tcPr>
            <w:tcW w:type="dxa" w:w="332"/>
          </w:tcPr>
          <w:p>
            <w:r>
              <w:t>9.0</w:t>
            </w:r>
          </w:p>
        </w:tc>
        <w:tc>
          <w:tcPr>
            <w:tcW w:type="dxa" w:w="332"/>
          </w:tcPr>
          <w:p>
            <w:r>
              <w:t>$16,375,219,126.00</w:t>
            </w:r>
          </w:p>
        </w:tc>
        <w:tc>
          <w:tcPr>
            <w:tcW w:type="dxa" w:w="332"/>
          </w:tcPr>
          <w:p>
            <w:r>
              <w:t>$104,732,389.00</w:t>
            </w:r>
          </w:p>
        </w:tc>
        <w:tc>
          <w:tcPr>
            <w:tcW w:type="dxa" w:w="332"/>
          </w:tcPr>
          <w:p>
            <w:r>
              <w:t>$43,628,198,426.00</w:t>
            </w:r>
          </w:p>
        </w:tc>
      </w:tr>
      <w:tr>
        <w:tc>
          <w:tcPr>
            <w:tcW w:type="dxa" w:w="332"/>
          </w:tcPr>
          <w:p>
            <w:r>
              <w:t>c5bca43a-6b71-4e5f-8861-7d4ddf5d547e</w:t>
            </w:r>
          </w:p>
        </w:tc>
        <w:tc>
          <w:tcPr>
            <w:tcW w:type="dxa" w:w="332"/>
          </w:tcPr>
          <w:p>
            <w:r>
              <w:t>Canada Life Financial Corp.</w:t>
            </w:r>
          </w:p>
        </w:tc>
        <w:tc>
          <w:tcPr>
            <w:tcW w:type="dxa" w:w="332"/>
          </w:tcPr>
          <w:p>
            <w:r>
              <w:t>1/5/1971</w:t>
            </w:r>
          </w:p>
        </w:tc>
        <w:tc>
          <w:tcPr>
            <w:tcW w:type="dxa" w:w="332"/>
          </w:tcPr>
          <w:p>
            <w:r>
              <w:t>Canada</w:t>
            </w:r>
          </w:p>
        </w:tc>
        <w:tc>
          <w:tcPr>
            <w:tcW w:type="dxa" w:w="332"/>
          </w:tcPr>
          <w:p>
            <w:r>
              <w:t>37</w:t>
            </w:r>
          </w:p>
        </w:tc>
        <w:tc>
          <w:tcPr>
            <w:tcW w:type="dxa" w:w="332"/>
          </w:tcPr>
          <w:p>
            <w:r>
              <w:t>other investment</w:t>
            </w:r>
          </w:p>
        </w:tc>
        <w:tc>
          <w:tcPr>
            <w:tcW w:type="dxa" w:w="332"/>
          </w:tcPr>
          <w:p>
            <w:r>
              <w:t>658-667-6356</w:t>
            </w:r>
          </w:p>
        </w:tc>
        <w:tc>
          <w:tcPr>
            <w:tcW w:type="dxa" w:w="332"/>
          </w:tcPr>
          <w:p>
            <w:r>
              <w:t>info@canadalifefinancialcorp.org</w:t>
            </w:r>
          </w:p>
        </w:tc>
        <w:tc>
          <w:tcPr>
            <w:tcW w:type="dxa" w:w="332"/>
          </w:tcPr>
          <w:p>
            <w:r>
              <w:t>Sydbank A/S</w:t>
            </w:r>
          </w:p>
        </w:tc>
        <w:tc>
          <w:tcPr>
            <w:tcW w:type="dxa" w:w="332"/>
          </w:tcPr>
          <w:p>
            <w:r>
              <w:t>Denmark</w:t>
            </w:r>
          </w:p>
        </w:tc>
        <w:tc>
          <w:tcPr>
            <w:tcW w:type="dxa" w:w="332"/>
          </w:tcPr>
          <w:p>
            <w:r>
              <w:t>3</w:t>
            </w:r>
          </w:p>
        </w:tc>
        <w:tc>
          <w:tcPr>
            <w:tcW w:type="dxa" w:w="332"/>
          </w:tcPr>
          <w:p>
            <w:r>
              <w:t>$90,797,655,297.00</w:t>
            </w:r>
          </w:p>
        </w:tc>
        <w:tc>
          <w:tcPr>
            <w:tcW w:type="dxa" w:w="332"/>
          </w:tcPr>
          <w:p>
            <w:r>
              <w:t>3.0</w:t>
            </w:r>
          </w:p>
        </w:tc>
        <w:tc>
          <w:tcPr>
            <w:tcW w:type="dxa" w:w="332"/>
          </w:tcPr>
          <w:p>
            <w:r>
              <w:t>5.0</w:t>
            </w:r>
          </w:p>
        </w:tc>
        <w:tc>
          <w:tcPr>
            <w:tcW w:type="dxa" w:w="332"/>
          </w:tcPr>
          <w:p>
            <w:r>
              <w:t>$75,642,739,851.00</w:t>
            </w:r>
          </w:p>
        </w:tc>
        <w:tc>
          <w:tcPr>
            <w:tcW w:type="dxa" w:w="332"/>
          </w:tcPr>
          <w:p>
            <w:r>
              <w:t>$66,358,646,572.00</w:t>
            </w:r>
          </w:p>
        </w:tc>
        <w:tc>
          <w:tcPr>
            <w:tcW w:type="dxa" w:w="332"/>
          </w:tcPr>
          <w:p>
            <w:r>
              <w:t>2</w:t>
            </w:r>
          </w:p>
        </w:tc>
        <w:tc>
          <w:tcPr>
            <w:tcW w:type="dxa" w:w="332"/>
          </w:tcPr>
          <w:p>
            <w:r>
              <w:t>$30,790,600,006.00</w:t>
            </w:r>
          </w:p>
        </w:tc>
        <w:tc>
          <w:tcPr>
            <w:tcW w:type="dxa" w:w="332"/>
          </w:tcPr>
          <w:p>
            <w:r>
              <w:t>15564560705.0</w:t>
            </w:r>
          </w:p>
        </w:tc>
        <w:tc>
          <w:tcPr>
            <w:tcW w:type="dxa" w:w="332"/>
          </w:tcPr>
          <w:p>
            <w:r>
              <w:t>2</w:t>
            </w:r>
          </w:p>
        </w:tc>
        <w:tc>
          <w:tcPr>
            <w:tcW w:type="dxa" w:w="332"/>
          </w:tcPr>
          <w:p>
            <w:r>
              <w:t>$47,844,073,404.00</w:t>
            </w:r>
          </w:p>
        </w:tc>
        <w:tc>
          <w:tcPr>
            <w:tcW w:type="dxa" w:w="332"/>
          </w:tcPr>
          <w:p>
            <w:r>
              <w:t>4929254459709021</w:t>
            </w:r>
          </w:p>
        </w:tc>
        <w:tc>
          <w:tcPr>
            <w:tcW w:type="dxa" w:w="332"/>
          </w:tcPr>
          <w:p>
            <w:r>
              <w:t>4.0</w:t>
            </w:r>
          </w:p>
        </w:tc>
        <w:tc>
          <w:tcPr>
            <w:tcW w:type="dxa" w:w="332"/>
          </w:tcPr>
          <w:p>
            <w:r>
              <w:t>$92,436,768,195.00</w:t>
            </w:r>
          </w:p>
        </w:tc>
        <w:tc>
          <w:tcPr>
            <w:tcW w:type="dxa" w:w="332"/>
          </w:tcPr>
          <w:p>
            <w:r>
              <w:t>$67,029,621,865.00</w:t>
            </w:r>
          </w:p>
        </w:tc>
        <w:tc>
          <w:tcPr>
            <w:tcW w:type="dxa" w:w="332"/>
          </w:tcPr>
          <w:p>
            <w:r>
              <w:t>$72,578,560,028.00</w:t>
            </w:r>
          </w:p>
        </w:tc>
      </w:tr>
      <w:tr>
        <w:tc>
          <w:tcPr>
            <w:tcW w:type="dxa" w:w="332"/>
          </w:tcPr>
          <w:p>
            <w:r>
              <w:t>4e0632de-851b-483b-b9e9-c5cd433603fa</w:t>
            </w:r>
          </w:p>
        </w:tc>
        <w:tc>
          <w:tcPr>
            <w:tcW w:type="dxa" w:w="332"/>
          </w:tcPr>
          <w:p>
            <w:r>
              <w:t>Dynamic Oil &amp; Gas Ltd.</w:t>
            </w:r>
          </w:p>
        </w:tc>
        <w:tc>
          <w:tcPr>
            <w:tcW w:type="dxa" w:w="332"/>
          </w:tcPr>
          <w:p>
            <w:r>
              <w:t>11/24/1983</w:t>
            </w:r>
          </w:p>
        </w:tc>
        <w:tc>
          <w:tcPr>
            <w:tcW w:type="dxa" w:w="332"/>
          </w:tcPr>
          <w:p>
            <w:r>
              <w:t>Canada</w:t>
            </w:r>
          </w:p>
        </w:tc>
        <w:tc>
          <w:tcPr>
            <w:tcW w:type="dxa" w:w="332"/>
          </w:tcPr>
          <w:p>
            <w:r>
              <w:t>19</w:t>
            </w:r>
          </w:p>
        </w:tc>
        <w:tc>
          <w:tcPr>
            <w:tcW w:type="dxa" w:w="332"/>
          </w:tcPr>
          <w:p>
            <w:r>
              <w:t>marketing</w:t>
            </w:r>
          </w:p>
        </w:tc>
        <w:tc>
          <w:tcPr>
            <w:tcW w:type="dxa" w:w="332"/>
          </w:tcPr>
          <w:p>
            <w:r>
              <w:t>263-751-3055</w:t>
            </w:r>
          </w:p>
        </w:tc>
        <w:tc>
          <w:tcPr>
            <w:tcW w:type="dxa" w:w="332"/>
          </w:tcPr>
          <w:p>
            <w:r>
              <w:t>marketing@dynamicoilgasltd.org</w:t>
            </w:r>
          </w:p>
        </w:tc>
        <w:tc>
          <w:tcPr>
            <w:tcW w:type="dxa" w:w="332"/>
          </w:tcPr>
          <w:p>
            <w:r>
              <w:t>Sydbank A/S</w:t>
            </w:r>
          </w:p>
        </w:tc>
        <w:tc>
          <w:tcPr>
            <w:tcW w:type="dxa" w:w="332"/>
          </w:tcPr>
          <w:p>
            <w:r>
              <w:t>Denmark</w:t>
            </w:r>
          </w:p>
        </w:tc>
        <w:tc>
          <w:tcPr>
            <w:tcW w:type="dxa" w:w="332"/>
          </w:tcPr>
          <w:p>
            <w:r>
              <w:t>6</w:t>
            </w:r>
          </w:p>
        </w:tc>
        <w:tc>
          <w:tcPr>
            <w:tcW w:type="dxa" w:w="332"/>
          </w:tcPr>
          <w:p>
            <w:r>
              <w:t>$93,340,181,346.00</w:t>
            </w:r>
          </w:p>
        </w:tc>
        <w:tc>
          <w:tcPr>
            <w:tcW w:type="dxa" w:w="332"/>
          </w:tcPr>
          <w:p>
            <w:r>
              <w:t>0.0</w:t>
            </w:r>
          </w:p>
        </w:tc>
        <w:tc>
          <w:tcPr>
            <w:tcW w:type="dxa" w:w="332"/>
          </w:tcPr>
          <w:p>
            <w:r>
              <w:t>4.0</w:t>
            </w:r>
          </w:p>
        </w:tc>
        <w:tc>
          <w:tcPr>
            <w:tcW w:type="dxa" w:w="332"/>
          </w:tcPr>
          <w:p>
            <w:r>
              <w:t>$79,549,143,251.00</w:t>
            </w:r>
          </w:p>
        </w:tc>
        <w:tc>
          <w:tcPr>
            <w:tcW w:type="dxa" w:w="332"/>
          </w:tcPr>
          <w:p>
            <w:r>
              <w:t>$61,204,109,751.00</w:t>
            </w:r>
          </w:p>
        </w:tc>
        <w:tc>
          <w:tcPr>
            <w:tcW w:type="dxa" w:w="332"/>
          </w:tcPr>
          <w:p>
            <w:r>
              <w:t>9</w:t>
            </w:r>
          </w:p>
        </w:tc>
        <w:tc>
          <w:tcPr>
            <w:tcW w:type="dxa" w:w="332"/>
          </w:tcPr>
          <w:p>
            <w:r>
              <w:t>$11,705,990,332.00</w:t>
            </w:r>
          </w:p>
        </w:tc>
        <w:tc>
          <w:tcPr>
            <w:tcW w:type="dxa" w:w="332"/>
          </w:tcPr>
          <w:p>
            <w:r>
              <w:t>43394795618.0</w:t>
            </w:r>
          </w:p>
        </w:tc>
        <w:tc>
          <w:tcPr>
            <w:tcW w:type="dxa" w:w="332"/>
          </w:tcPr>
          <w:p>
            <w:r>
              <w:t>0</w:t>
            </w:r>
          </w:p>
        </w:tc>
        <w:tc>
          <w:tcPr>
            <w:tcW w:type="dxa" w:w="332"/>
          </w:tcPr>
          <w:p>
            <w:r>
              <w:t>$41,900,117,778.00</w:t>
            </w:r>
          </w:p>
        </w:tc>
        <w:tc>
          <w:tcPr>
            <w:tcW w:type="dxa" w:w="332"/>
          </w:tcPr>
          <w:p>
            <w:r>
              <w:t>4716506366202458</w:t>
            </w:r>
          </w:p>
        </w:tc>
        <w:tc>
          <w:tcPr>
            <w:tcW w:type="dxa" w:w="332"/>
          </w:tcPr>
          <w:p>
            <w:r>
              <w:t>10.0</w:t>
            </w:r>
          </w:p>
        </w:tc>
        <w:tc>
          <w:tcPr>
            <w:tcW w:type="dxa" w:w="332"/>
          </w:tcPr>
          <w:p>
            <w:r>
              <w:t>$71,059,042,262.00</w:t>
            </w:r>
          </w:p>
        </w:tc>
        <w:tc>
          <w:tcPr>
            <w:tcW w:type="dxa" w:w="332"/>
          </w:tcPr>
          <w:p>
            <w:r>
              <w:t>$59,677,613,730.00</w:t>
            </w:r>
          </w:p>
        </w:tc>
        <w:tc>
          <w:tcPr>
            <w:tcW w:type="dxa" w:w="332"/>
          </w:tcPr>
          <w:p>
            <w:r>
              <w:t>$9,626,267,958.00</w:t>
            </w:r>
          </w:p>
        </w:tc>
      </w:tr>
      <w:tr>
        <w:tc>
          <w:tcPr>
            <w:tcW w:type="dxa" w:w="332"/>
          </w:tcPr>
          <w:p>
            <w:r>
              <w:t>7f2d17d3-13fd-4f18-a678-5805ab5fa44d</w:t>
            </w:r>
          </w:p>
        </w:tc>
        <w:tc>
          <w:tcPr>
            <w:tcW w:type="dxa" w:w="332"/>
          </w:tcPr>
          <w:p>
            <w:r>
              <w:t>Haemacure Corp.</w:t>
            </w:r>
          </w:p>
        </w:tc>
        <w:tc>
          <w:tcPr>
            <w:tcW w:type="dxa" w:w="332"/>
          </w:tcPr>
          <w:p>
            <w:r>
              <w:t>12/8/1993</w:t>
            </w:r>
          </w:p>
        </w:tc>
        <w:tc>
          <w:tcPr>
            <w:tcW w:type="dxa" w:w="332"/>
          </w:tcPr>
          <w:p>
            <w:r>
              <w:t>Canada</w:t>
            </w:r>
          </w:p>
        </w:tc>
        <w:tc>
          <w:tcPr>
            <w:tcW w:type="dxa" w:w="332"/>
          </w:tcPr>
          <w:p>
            <w:r>
              <w:t>29</w:t>
            </w:r>
          </w:p>
        </w:tc>
        <w:tc>
          <w:tcPr>
            <w:tcW w:type="dxa" w:w="332"/>
          </w:tcPr>
          <w:p>
            <w:r>
              <w:t>marketing</w:t>
            </w:r>
          </w:p>
        </w:tc>
        <w:tc>
          <w:tcPr>
            <w:tcW w:type="dxa" w:w="332"/>
          </w:tcPr>
          <w:p>
            <w:r>
              <w:t>757-765-4803</w:t>
            </w:r>
          </w:p>
        </w:tc>
        <w:tc>
          <w:tcPr>
            <w:tcW w:type="dxa" w:w="332"/>
          </w:tcPr>
          <w:p>
            <w:r>
              <w:t>info@haemacurecorp.org</w:t>
            </w:r>
          </w:p>
        </w:tc>
        <w:tc>
          <w:tcPr>
            <w:tcW w:type="dxa" w:w="332"/>
          </w:tcPr>
          <w:p>
            <w:r>
              <w:t>Sydbank A/S</w:t>
            </w:r>
          </w:p>
        </w:tc>
        <w:tc>
          <w:tcPr>
            <w:tcW w:type="dxa" w:w="332"/>
          </w:tcPr>
          <w:p>
            <w:r>
              <w:t>Denmark</w:t>
            </w:r>
          </w:p>
        </w:tc>
        <w:tc>
          <w:tcPr>
            <w:tcW w:type="dxa" w:w="332"/>
          </w:tcPr>
          <w:p>
            <w:r>
              <w:t>5</w:t>
            </w:r>
          </w:p>
        </w:tc>
        <w:tc>
          <w:tcPr>
            <w:tcW w:type="dxa" w:w="332"/>
          </w:tcPr>
          <w:p>
            <w:r>
              <w:t>$68,929,827,510.00</w:t>
            </w:r>
          </w:p>
        </w:tc>
        <w:tc>
          <w:tcPr>
            <w:tcW w:type="dxa" w:w="332"/>
          </w:tcPr>
          <w:p>
            <w:r>
              <w:t>10.0</w:t>
            </w:r>
          </w:p>
        </w:tc>
        <w:tc>
          <w:tcPr>
            <w:tcW w:type="dxa" w:w="332"/>
          </w:tcPr>
          <w:p>
            <w:r>
              <w:t>5.0</w:t>
            </w:r>
          </w:p>
        </w:tc>
        <w:tc>
          <w:tcPr>
            <w:tcW w:type="dxa" w:w="332"/>
          </w:tcPr>
          <w:p>
            <w:r>
              <w:t>$74,154,913,442.00</w:t>
            </w:r>
          </w:p>
        </w:tc>
        <w:tc>
          <w:tcPr>
            <w:tcW w:type="dxa" w:w="332"/>
          </w:tcPr>
          <w:p>
            <w:r>
              <w:t>$25,821,507,044.00</w:t>
            </w:r>
          </w:p>
        </w:tc>
        <w:tc>
          <w:tcPr>
            <w:tcW w:type="dxa" w:w="332"/>
          </w:tcPr>
          <w:p>
            <w:r>
              <w:t>8</w:t>
            </w:r>
          </w:p>
        </w:tc>
        <w:tc>
          <w:tcPr>
            <w:tcW w:type="dxa" w:w="332"/>
          </w:tcPr>
          <w:p>
            <w:r>
              <w:t>$90,286,952,710.00</w:t>
            </w:r>
          </w:p>
        </w:tc>
        <w:tc>
          <w:tcPr>
            <w:tcW w:type="dxa" w:w="332"/>
          </w:tcPr>
          <w:p>
            <w:r>
              <w:t>89812569953.0</w:t>
            </w:r>
          </w:p>
        </w:tc>
        <w:tc>
          <w:tcPr>
            <w:tcW w:type="dxa" w:w="332"/>
          </w:tcPr>
          <w:p>
            <w:r>
              <w:t>9</w:t>
            </w:r>
          </w:p>
        </w:tc>
        <w:tc>
          <w:tcPr>
            <w:tcW w:type="dxa" w:w="332"/>
          </w:tcPr>
          <w:p>
            <w:r>
              <w:t>$4,208,600,241.00</w:t>
            </w:r>
          </w:p>
        </w:tc>
        <w:tc>
          <w:tcPr>
            <w:tcW w:type="dxa" w:w="332"/>
          </w:tcPr>
          <w:p>
            <w:r>
              <w:t>4916571176608391</w:t>
            </w:r>
          </w:p>
        </w:tc>
        <w:tc>
          <w:tcPr>
            <w:tcW w:type="dxa" w:w="332"/>
          </w:tcPr>
          <w:p>
            <w:r>
              <w:t>5.0</w:t>
            </w:r>
          </w:p>
        </w:tc>
        <w:tc>
          <w:tcPr>
            <w:tcW w:type="dxa" w:w="332"/>
          </w:tcPr>
          <w:p>
            <w:r>
              <w:t>$83,779,820,571.00</w:t>
            </w:r>
          </w:p>
        </w:tc>
        <w:tc>
          <w:tcPr>
            <w:tcW w:type="dxa" w:w="332"/>
          </w:tcPr>
          <w:p>
            <w:r>
              <w:t>$40,702,117,379.00</w:t>
            </w:r>
          </w:p>
        </w:tc>
        <w:tc>
          <w:tcPr>
            <w:tcW w:type="dxa" w:w="332"/>
          </w:tcPr>
          <w:p>
            <w:r>
              <w:t>$3,417,810,108.00</w:t>
            </w:r>
          </w:p>
        </w:tc>
      </w:tr>
      <w:tr>
        <w:tc>
          <w:tcPr>
            <w:tcW w:type="dxa" w:w="332"/>
          </w:tcPr>
          <w:p>
            <w:r>
              <w:t>46c8d780-dea9-4778-ada7-1c13e0316186</w:t>
            </w:r>
          </w:p>
        </w:tc>
        <w:tc>
          <w:tcPr>
            <w:tcW w:type="dxa" w:w="332"/>
          </w:tcPr>
          <w:p>
            <w:r>
              <w:t>Professional Staff plc</w:t>
            </w:r>
          </w:p>
        </w:tc>
        <w:tc>
          <w:tcPr>
            <w:tcW w:type="dxa" w:w="332"/>
          </w:tcPr>
          <w:p>
            <w:r>
              <w:t>7/27/1975</w:t>
            </w:r>
          </w:p>
        </w:tc>
        <w:tc>
          <w:tcPr>
            <w:tcW w:type="dxa" w:w="332"/>
          </w:tcPr>
          <w:p>
            <w:r>
              <w:t>United Kingdom</w:t>
            </w:r>
          </w:p>
        </w:tc>
        <w:tc>
          <w:tcPr>
            <w:tcW w:type="dxa" w:w="332"/>
          </w:tcPr>
          <w:p>
            <w:r>
              <w:t>27</w:t>
            </w:r>
          </w:p>
        </w:tc>
        <w:tc>
          <w:tcPr>
            <w:tcW w:type="dxa" w:w="332"/>
          </w:tcPr>
          <w:p>
            <w:r>
              <w:t>validation</w:t>
            </w:r>
          </w:p>
        </w:tc>
        <w:tc>
          <w:tcPr>
            <w:tcW w:type="dxa" w:w="332"/>
          </w:tcPr>
          <w:p>
            <w:r>
              <w:t>940-622-1937</w:t>
            </w:r>
          </w:p>
        </w:tc>
        <w:tc>
          <w:tcPr>
            <w:tcW w:type="dxa" w:w="332"/>
          </w:tcPr>
          <w:p>
            <w:r>
              <w:t>info@professionalstaffplc.org</w:t>
            </w:r>
          </w:p>
        </w:tc>
        <w:tc>
          <w:tcPr>
            <w:tcW w:type="dxa" w:w="332"/>
          </w:tcPr>
          <w:p>
            <w:r>
              <w:t>Sydbank A/S</w:t>
            </w:r>
          </w:p>
        </w:tc>
        <w:tc>
          <w:tcPr>
            <w:tcW w:type="dxa" w:w="332"/>
          </w:tcPr>
          <w:p>
            <w:r>
              <w:t>Denmark</w:t>
            </w:r>
          </w:p>
        </w:tc>
        <w:tc>
          <w:tcPr>
            <w:tcW w:type="dxa" w:w="332"/>
          </w:tcPr>
          <w:p>
            <w:r>
              <w:t>7</w:t>
            </w:r>
          </w:p>
        </w:tc>
        <w:tc>
          <w:tcPr>
            <w:tcW w:type="dxa" w:w="332"/>
          </w:tcPr>
          <w:p>
            <w:r>
              <w:t>$87,127,413,039.00</w:t>
            </w:r>
          </w:p>
        </w:tc>
        <w:tc>
          <w:tcPr>
            <w:tcW w:type="dxa" w:w="332"/>
          </w:tcPr>
          <w:p>
            <w:r>
              <w:t>5.0</w:t>
            </w:r>
          </w:p>
        </w:tc>
        <w:tc>
          <w:tcPr>
            <w:tcW w:type="dxa" w:w="332"/>
          </w:tcPr>
          <w:p>
            <w:r>
              <w:t>8.0</w:t>
            </w:r>
          </w:p>
        </w:tc>
        <w:tc>
          <w:tcPr>
            <w:tcW w:type="dxa" w:w="332"/>
          </w:tcPr>
          <w:p>
            <w:r>
              <w:t>$99,447,988,329.00</w:t>
            </w:r>
          </w:p>
        </w:tc>
        <w:tc>
          <w:tcPr>
            <w:tcW w:type="dxa" w:w="332"/>
          </w:tcPr>
          <w:p>
            <w:r>
              <w:t>$93,746,631,590.00</w:t>
            </w:r>
          </w:p>
        </w:tc>
        <w:tc>
          <w:tcPr>
            <w:tcW w:type="dxa" w:w="332"/>
          </w:tcPr>
          <w:p>
            <w:r>
              <w:t>3</w:t>
            </w:r>
          </w:p>
        </w:tc>
        <w:tc>
          <w:tcPr>
            <w:tcW w:type="dxa" w:w="332"/>
          </w:tcPr>
          <w:p>
            <w:r>
              <w:t>$62,711,338,986.00</w:t>
            </w:r>
          </w:p>
        </w:tc>
        <w:tc>
          <w:tcPr>
            <w:tcW w:type="dxa" w:w="332"/>
          </w:tcPr>
          <w:p>
            <w:r>
              <w:t>6471423354.0</w:t>
            </w:r>
          </w:p>
        </w:tc>
        <w:tc>
          <w:tcPr>
            <w:tcW w:type="dxa" w:w="332"/>
          </w:tcPr>
          <w:p>
            <w:r>
              <w:t>1</w:t>
            </w:r>
          </w:p>
        </w:tc>
        <w:tc>
          <w:tcPr>
            <w:tcW w:type="dxa" w:w="332"/>
          </w:tcPr>
          <w:p>
            <w:r>
              <w:t>$70,607,851,176.00</w:t>
            </w:r>
          </w:p>
        </w:tc>
        <w:tc>
          <w:tcPr>
            <w:tcW w:type="dxa" w:w="332"/>
          </w:tcPr>
          <w:p>
            <w:r>
              <w:t>4716174505732941</w:t>
            </w:r>
          </w:p>
        </w:tc>
        <w:tc>
          <w:tcPr>
            <w:tcW w:type="dxa" w:w="332"/>
          </w:tcPr>
          <w:p>
            <w:r>
              <w:t>8.0</w:t>
            </w:r>
          </w:p>
        </w:tc>
        <w:tc>
          <w:tcPr>
            <w:tcW w:type="dxa" w:w="332"/>
          </w:tcPr>
          <w:p>
            <w:r>
              <w:t>$68,545,057,248.00</w:t>
            </w:r>
          </w:p>
        </w:tc>
        <w:tc>
          <w:tcPr>
            <w:tcW w:type="dxa" w:w="332"/>
          </w:tcPr>
          <w:p>
            <w:r>
              <w:t>$74,385,195,475.00</w:t>
            </w:r>
          </w:p>
        </w:tc>
        <w:tc>
          <w:tcPr>
            <w:tcW w:type="dxa" w:w="332"/>
          </w:tcPr>
          <w:p>
            <w:r>
              <w:t>$1,117,287,884.00</w:t>
            </w:r>
          </w:p>
        </w:tc>
      </w:tr>
      <w:tr>
        <w:tc>
          <w:tcPr>
            <w:tcW w:type="dxa" w:w="332"/>
          </w:tcPr>
          <w:p>
            <w:r>
              <w:t>de1ab2b9-0ec0-48ac-8b3d-c3f8fbb7c76a</w:t>
            </w:r>
          </w:p>
        </w:tc>
        <w:tc>
          <w:tcPr>
            <w:tcW w:type="dxa" w:w="332"/>
          </w:tcPr>
          <w:p>
            <w:r>
              <w:t>Intertape Polymer Group Inc.</w:t>
            </w:r>
          </w:p>
        </w:tc>
        <w:tc>
          <w:tcPr>
            <w:tcW w:type="dxa" w:w="332"/>
          </w:tcPr>
          <w:p>
            <w:r>
              <w:t>1/22/1981</w:t>
            </w:r>
          </w:p>
        </w:tc>
        <w:tc>
          <w:tcPr>
            <w:tcW w:type="dxa" w:w="332"/>
          </w:tcPr>
          <w:p>
            <w:r>
              <w:t>Canada</w:t>
            </w:r>
          </w:p>
        </w:tc>
        <w:tc>
          <w:tcPr>
            <w:tcW w:type="dxa" w:w="332"/>
          </w:tcPr>
          <w:p>
            <w:r>
              <w:t>35</w:t>
            </w:r>
          </w:p>
        </w:tc>
        <w:tc>
          <w:tcPr>
            <w:tcW w:type="dxa" w:w="332"/>
          </w:tcPr>
          <w:p>
            <w:r>
              <w:t>scale-up</w:t>
            </w:r>
          </w:p>
        </w:tc>
        <w:tc>
          <w:tcPr>
            <w:tcW w:type="dxa" w:w="332"/>
          </w:tcPr>
          <w:p>
            <w:r>
              <w:t>704-390-1802</w:t>
            </w:r>
          </w:p>
        </w:tc>
        <w:tc>
          <w:tcPr>
            <w:tcW w:type="dxa" w:w="332"/>
          </w:tcPr>
          <w:p>
            <w:r>
              <w:t>reach@intertapepolymergroupinc.org</w:t>
            </w:r>
          </w:p>
        </w:tc>
        <w:tc>
          <w:tcPr>
            <w:tcW w:type="dxa" w:w="332"/>
          </w:tcPr>
          <w:p>
            <w:r>
              <w:t>Sydbank A/S</w:t>
            </w:r>
          </w:p>
        </w:tc>
        <w:tc>
          <w:tcPr>
            <w:tcW w:type="dxa" w:w="332"/>
          </w:tcPr>
          <w:p>
            <w:r>
              <w:t>Denmark</w:t>
            </w:r>
          </w:p>
        </w:tc>
        <w:tc>
          <w:tcPr>
            <w:tcW w:type="dxa" w:w="332"/>
          </w:tcPr>
          <w:p>
            <w:r>
              <w:t>5</w:t>
            </w:r>
          </w:p>
        </w:tc>
        <w:tc>
          <w:tcPr>
            <w:tcW w:type="dxa" w:w="332"/>
          </w:tcPr>
          <w:p>
            <w:r>
              <w:t>$4,361,503,712.00</w:t>
            </w:r>
          </w:p>
        </w:tc>
        <w:tc>
          <w:tcPr>
            <w:tcW w:type="dxa" w:w="332"/>
          </w:tcPr>
          <w:p>
            <w:r>
              <w:t>9.0</w:t>
            </w:r>
          </w:p>
        </w:tc>
        <w:tc>
          <w:tcPr>
            <w:tcW w:type="dxa" w:w="332"/>
          </w:tcPr>
          <w:p>
            <w:r>
              <w:t>4.0</w:t>
            </w:r>
          </w:p>
        </w:tc>
        <w:tc>
          <w:tcPr>
            <w:tcW w:type="dxa" w:w="332"/>
          </w:tcPr>
          <w:p>
            <w:r>
              <w:t>$76,991,704,256.00</w:t>
            </w:r>
          </w:p>
        </w:tc>
        <w:tc>
          <w:tcPr>
            <w:tcW w:type="dxa" w:w="332"/>
          </w:tcPr>
          <w:p>
            <w:r>
              <w:t>$43,041,420,534.00</w:t>
            </w:r>
          </w:p>
        </w:tc>
        <w:tc>
          <w:tcPr>
            <w:tcW w:type="dxa" w:w="332"/>
          </w:tcPr>
          <w:p>
            <w:r>
              <w:t>5</w:t>
            </w:r>
          </w:p>
        </w:tc>
        <w:tc>
          <w:tcPr>
            <w:tcW w:type="dxa" w:w="332"/>
          </w:tcPr>
          <w:p>
            <w:r>
              <w:t>$24,219,356,401.00</w:t>
            </w:r>
          </w:p>
        </w:tc>
        <w:tc>
          <w:tcPr>
            <w:tcW w:type="dxa" w:w="332"/>
          </w:tcPr>
          <w:p>
            <w:r>
              <w:t>25364675078.0</w:t>
            </w:r>
          </w:p>
        </w:tc>
        <w:tc>
          <w:tcPr>
            <w:tcW w:type="dxa" w:w="332"/>
          </w:tcPr>
          <w:p>
            <w:r>
              <w:t>3</w:t>
            </w:r>
          </w:p>
        </w:tc>
        <w:tc>
          <w:tcPr>
            <w:tcW w:type="dxa" w:w="332"/>
          </w:tcPr>
          <w:p>
            <w:r>
              <w:t>$98,862,668,545.00</w:t>
            </w:r>
          </w:p>
        </w:tc>
        <w:tc>
          <w:tcPr>
            <w:tcW w:type="dxa" w:w="332"/>
          </w:tcPr>
          <w:p>
            <w:r>
              <w:t>4539353265862974</w:t>
            </w:r>
          </w:p>
        </w:tc>
        <w:tc>
          <w:tcPr>
            <w:tcW w:type="dxa" w:w="332"/>
          </w:tcPr>
          <w:p>
            <w:r>
              <w:t>7.0</w:t>
            </w:r>
          </w:p>
        </w:tc>
        <w:tc>
          <w:tcPr>
            <w:tcW w:type="dxa" w:w="332"/>
          </w:tcPr>
          <w:p>
            <w:r>
              <w:t>$84,636,246,934.00</w:t>
            </w:r>
          </w:p>
        </w:tc>
        <w:tc>
          <w:tcPr>
            <w:tcW w:type="dxa" w:w="332"/>
          </w:tcPr>
          <w:p>
            <w:r>
              <w:t>$91,798,077,928.00</w:t>
            </w:r>
          </w:p>
        </w:tc>
        <w:tc>
          <w:tcPr>
            <w:tcW w:type="dxa" w:w="332"/>
          </w:tcPr>
          <w:p>
            <w:r>
              <w:t>$52,207,649,039.00</w:t>
            </w:r>
          </w:p>
        </w:tc>
      </w:tr>
      <w:tr>
        <w:tc>
          <w:tcPr>
            <w:tcW w:type="dxa" w:w="332"/>
          </w:tcPr>
          <w:p>
            <w:r>
              <w:t>28ce529c-14c6-4c54-bf63-4f5fae569fa3</w:t>
            </w:r>
          </w:p>
        </w:tc>
        <w:tc>
          <w:tcPr>
            <w:tcW w:type="dxa" w:w="332"/>
          </w:tcPr>
          <w:p>
            <w:r>
              <w:t>Elan Corp plc</w:t>
            </w:r>
          </w:p>
        </w:tc>
        <w:tc>
          <w:tcPr>
            <w:tcW w:type="dxa" w:w="332"/>
          </w:tcPr>
          <w:p>
            <w:r>
              <w:t>2/2/1991</w:t>
            </w:r>
          </w:p>
        </w:tc>
        <w:tc>
          <w:tcPr>
            <w:tcW w:type="dxa" w:w="332"/>
          </w:tcPr>
          <w:p>
            <w:r>
              <w:t>Ireland</w:t>
            </w:r>
          </w:p>
        </w:tc>
        <w:tc>
          <w:tcPr>
            <w:tcW w:type="dxa" w:w="332"/>
          </w:tcPr>
          <w:p>
            <w:r>
              <w:t>30</w:t>
            </w:r>
          </w:p>
        </w:tc>
        <w:tc>
          <w:tcPr>
            <w:tcW w:type="dxa" w:w="332"/>
          </w:tcPr>
          <w:p>
            <w:r>
              <w:t>prototype</w:t>
            </w:r>
          </w:p>
        </w:tc>
        <w:tc>
          <w:tcPr>
            <w:tcW w:type="dxa" w:w="332"/>
          </w:tcPr>
          <w:p>
            <w:r>
              <w:t>864-511-0083</w:t>
            </w:r>
          </w:p>
        </w:tc>
        <w:tc>
          <w:tcPr>
            <w:tcW w:type="dxa" w:w="332"/>
          </w:tcPr>
          <w:p>
            <w:r>
              <w:t>contact@elancorpplc.org</w:t>
            </w:r>
          </w:p>
        </w:tc>
        <w:tc>
          <w:tcPr>
            <w:tcW w:type="dxa" w:w="332"/>
          </w:tcPr>
          <w:p>
            <w:r>
              <w:t>Sydbank A/S</w:t>
            </w:r>
          </w:p>
        </w:tc>
        <w:tc>
          <w:tcPr>
            <w:tcW w:type="dxa" w:w="332"/>
          </w:tcPr>
          <w:p>
            <w:r>
              <w:t>Denmark</w:t>
            </w:r>
          </w:p>
        </w:tc>
        <w:tc>
          <w:tcPr>
            <w:tcW w:type="dxa" w:w="332"/>
          </w:tcPr>
          <w:p>
            <w:r>
              <w:t>5</w:t>
            </w:r>
          </w:p>
        </w:tc>
        <w:tc>
          <w:tcPr>
            <w:tcW w:type="dxa" w:w="332"/>
          </w:tcPr>
          <w:p>
            <w:r>
              <w:t>$87,585,461,628.00</w:t>
            </w:r>
          </w:p>
        </w:tc>
        <w:tc>
          <w:tcPr>
            <w:tcW w:type="dxa" w:w="332"/>
          </w:tcPr>
          <w:p>
            <w:r>
              <w:t>6.0</w:t>
            </w:r>
          </w:p>
        </w:tc>
        <w:tc>
          <w:tcPr>
            <w:tcW w:type="dxa" w:w="332"/>
          </w:tcPr>
          <w:p>
            <w:r>
              <w:t>9.0</w:t>
            </w:r>
          </w:p>
        </w:tc>
        <w:tc>
          <w:tcPr>
            <w:tcW w:type="dxa" w:w="332"/>
          </w:tcPr>
          <w:p>
            <w:r>
              <w:t>$79,795,967,761.00</w:t>
            </w:r>
          </w:p>
        </w:tc>
        <w:tc>
          <w:tcPr>
            <w:tcW w:type="dxa" w:w="332"/>
          </w:tcPr>
          <w:p>
            <w:r>
              <w:t>$40,477,058,625.00</w:t>
            </w:r>
          </w:p>
        </w:tc>
        <w:tc>
          <w:tcPr>
            <w:tcW w:type="dxa" w:w="332"/>
          </w:tcPr>
          <w:p>
            <w:r>
              <w:t>6</w:t>
            </w:r>
          </w:p>
        </w:tc>
        <w:tc>
          <w:tcPr>
            <w:tcW w:type="dxa" w:w="332"/>
          </w:tcPr>
          <w:p>
            <w:r>
              <w:t>$57,203,606,432.00</w:t>
            </w:r>
          </w:p>
        </w:tc>
        <w:tc>
          <w:tcPr>
            <w:tcW w:type="dxa" w:w="332"/>
          </w:tcPr>
          <w:p>
            <w:r>
              <w:t>53221861468.0</w:t>
            </w:r>
          </w:p>
        </w:tc>
        <w:tc>
          <w:tcPr>
            <w:tcW w:type="dxa" w:w="332"/>
          </w:tcPr>
          <w:p>
            <w:r>
              <w:t>0</w:t>
            </w:r>
          </w:p>
        </w:tc>
        <w:tc>
          <w:tcPr>
            <w:tcW w:type="dxa" w:w="332"/>
          </w:tcPr>
          <w:p>
            <w:r>
              <w:t>$5,592,795,767.00</w:t>
            </w:r>
          </w:p>
        </w:tc>
        <w:tc>
          <w:tcPr>
            <w:tcW w:type="dxa" w:w="332"/>
          </w:tcPr>
          <w:p>
            <w:r>
              <w:t>4654481433113498</w:t>
            </w:r>
          </w:p>
        </w:tc>
        <w:tc>
          <w:tcPr>
            <w:tcW w:type="dxa" w:w="332"/>
          </w:tcPr>
          <w:p>
            <w:r>
              <w:t>4.0</w:t>
            </w:r>
          </w:p>
        </w:tc>
        <w:tc>
          <w:tcPr>
            <w:tcW w:type="dxa" w:w="332"/>
          </w:tcPr>
          <w:p>
            <w:r>
              <w:t>$59,019,337,372.00</w:t>
            </w:r>
          </w:p>
        </w:tc>
        <w:tc>
          <w:tcPr>
            <w:tcW w:type="dxa" w:w="332"/>
          </w:tcPr>
          <w:p>
            <w:r>
              <w:t>$7,043,719,320.00</w:t>
            </w:r>
          </w:p>
        </w:tc>
        <w:tc>
          <w:tcPr>
            <w:tcW w:type="dxa" w:w="332"/>
          </w:tcPr>
          <w:p>
            <w:r>
              <w:t>$60,178,994,006.00</w:t>
            </w:r>
          </w:p>
        </w:tc>
      </w:tr>
      <w:tr>
        <w:tc>
          <w:tcPr>
            <w:tcW w:type="dxa" w:w="332"/>
          </w:tcPr>
          <w:p>
            <w:r>
              <w:t>06dc67e7-f4b0-417e-83cb-8b6810a55aac</w:t>
            </w:r>
          </w:p>
        </w:tc>
        <w:tc>
          <w:tcPr>
            <w:tcW w:type="dxa" w:w="332"/>
          </w:tcPr>
          <w:p>
            <w:r>
              <w:t>Atlantic Telecom Group plc</w:t>
            </w:r>
          </w:p>
        </w:tc>
        <w:tc>
          <w:tcPr>
            <w:tcW w:type="dxa" w:w="332"/>
          </w:tcPr>
          <w:p>
            <w:r>
              <w:t>5/12/1975</w:t>
            </w:r>
          </w:p>
        </w:tc>
        <w:tc>
          <w:tcPr>
            <w:tcW w:type="dxa" w:w="332"/>
          </w:tcPr>
          <w:p>
            <w:r>
              <w:t>United Kingdom</w:t>
            </w:r>
          </w:p>
        </w:tc>
        <w:tc>
          <w:tcPr>
            <w:tcW w:type="dxa" w:w="332"/>
          </w:tcPr>
          <w:p>
            <w:r>
              <w:t>39</w:t>
            </w:r>
          </w:p>
        </w:tc>
        <w:tc>
          <w:tcPr>
            <w:tcW w:type="dxa" w:w="332"/>
          </w:tcPr>
          <w:p>
            <w:r>
              <w:t>industrial equipment</w:t>
            </w:r>
          </w:p>
        </w:tc>
        <w:tc>
          <w:tcPr>
            <w:tcW w:type="dxa" w:w="332"/>
          </w:tcPr>
          <w:p>
            <w:r>
              <w:t>379-281-1544</w:t>
            </w:r>
          </w:p>
        </w:tc>
        <w:tc>
          <w:tcPr>
            <w:tcW w:type="dxa" w:w="332"/>
          </w:tcPr>
          <w:p>
            <w:r>
              <w:t>marketing@atlantictelecomgroupplc.org</w:t>
            </w:r>
          </w:p>
        </w:tc>
        <w:tc>
          <w:tcPr>
            <w:tcW w:type="dxa" w:w="332"/>
          </w:tcPr>
          <w:p>
            <w:r>
              <w:t>Sydbank A/S</w:t>
            </w:r>
          </w:p>
        </w:tc>
        <w:tc>
          <w:tcPr>
            <w:tcW w:type="dxa" w:w="332"/>
          </w:tcPr>
          <w:p>
            <w:r>
              <w:t>Denmark</w:t>
            </w:r>
          </w:p>
        </w:tc>
        <w:tc>
          <w:tcPr>
            <w:tcW w:type="dxa" w:w="332"/>
          </w:tcPr>
          <w:p>
            <w:r>
              <w:t>5</w:t>
            </w:r>
          </w:p>
        </w:tc>
        <w:tc>
          <w:tcPr>
            <w:tcW w:type="dxa" w:w="332"/>
          </w:tcPr>
          <w:p>
            <w:r>
              <w:t>$22,109,667,113.00</w:t>
            </w:r>
          </w:p>
        </w:tc>
        <w:tc>
          <w:tcPr>
            <w:tcW w:type="dxa" w:w="332"/>
          </w:tcPr>
          <w:p>
            <w:r>
              <w:t>2.0</w:t>
            </w:r>
          </w:p>
        </w:tc>
        <w:tc>
          <w:tcPr>
            <w:tcW w:type="dxa" w:w="332"/>
          </w:tcPr>
          <w:p>
            <w:r>
              <w:t>7.0</w:t>
            </w:r>
          </w:p>
        </w:tc>
        <w:tc>
          <w:tcPr>
            <w:tcW w:type="dxa" w:w="332"/>
          </w:tcPr>
          <w:p>
            <w:r>
              <w:t>$12,362,458,066.00</w:t>
            </w:r>
          </w:p>
        </w:tc>
        <w:tc>
          <w:tcPr>
            <w:tcW w:type="dxa" w:w="332"/>
          </w:tcPr>
          <w:p>
            <w:r>
              <w:t>$48,922,183,665.00</w:t>
            </w:r>
          </w:p>
        </w:tc>
        <w:tc>
          <w:tcPr>
            <w:tcW w:type="dxa" w:w="332"/>
          </w:tcPr>
          <w:p>
            <w:r>
              <w:t>4</w:t>
            </w:r>
          </w:p>
        </w:tc>
        <w:tc>
          <w:tcPr>
            <w:tcW w:type="dxa" w:w="332"/>
          </w:tcPr>
          <w:p>
            <w:r>
              <w:t>$91,370,199,084.00</w:t>
            </w:r>
          </w:p>
        </w:tc>
        <w:tc>
          <w:tcPr>
            <w:tcW w:type="dxa" w:w="332"/>
          </w:tcPr>
          <w:p>
            <w:r>
              <w:t>96630836827.0</w:t>
            </w:r>
          </w:p>
        </w:tc>
        <w:tc>
          <w:tcPr>
            <w:tcW w:type="dxa" w:w="332"/>
          </w:tcPr>
          <w:p>
            <w:r>
              <w:t>7</w:t>
            </w:r>
          </w:p>
        </w:tc>
        <w:tc>
          <w:tcPr>
            <w:tcW w:type="dxa" w:w="332"/>
          </w:tcPr>
          <w:p>
            <w:r>
              <w:t>$45,736,570,249.00</w:t>
            </w:r>
          </w:p>
        </w:tc>
        <w:tc>
          <w:tcPr>
            <w:tcW w:type="dxa" w:w="332"/>
          </w:tcPr>
          <w:p>
            <w:r>
              <w:t>4485568268709872</w:t>
            </w:r>
          </w:p>
        </w:tc>
        <w:tc>
          <w:tcPr>
            <w:tcW w:type="dxa" w:w="332"/>
          </w:tcPr>
          <w:p>
            <w:r>
              <w:t>5.0</w:t>
            </w:r>
          </w:p>
        </w:tc>
        <w:tc>
          <w:tcPr>
            <w:tcW w:type="dxa" w:w="332"/>
          </w:tcPr>
          <w:p>
            <w:r>
              <w:t>$13,631,952,982.00</w:t>
            </w:r>
          </w:p>
        </w:tc>
        <w:tc>
          <w:tcPr>
            <w:tcW w:type="dxa" w:w="332"/>
          </w:tcPr>
          <w:p>
            <w:r>
              <w:t>$4,487,609,928.00</w:t>
            </w:r>
          </w:p>
        </w:tc>
        <w:tc>
          <w:tcPr>
            <w:tcW w:type="dxa" w:w="332"/>
          </w:tcPr>
          <w:p>
            <w:r>
              <w:t>$8,164,764,830.00</w:t>
            </w:r>
          </w:p>
        </w:tc>
      </w:tr>
      <w:tr>
        <w:tc>
          <w:tcPr>
            <w:tcW w:type="dxa" w:w="332"/>
          </w:tcPr>
          <w:p>
            <w:r>
              <w:t>51b52ac3-f0a4-4906-82b3-9ca00c50db0d</w:t>
            </w:r>
          </w:p>
        </w:tc>
        <w:tc>
          <w:tcPr>
            <w:tcW w:type="dxa" w:w="332"/>
          </w:tcPr>
          <w:p>
            <w:r>
              <w:t>HSBC Bank plc</w:t>
            </w:r>
          </w:p>
        </w:tc>
        <w:tc>
          <w:tcPr>
            <w:tcW w:type="dxa" w:w="332"/>
          </w:tcPr>
          <w:p>
            <w:r>
              <w:t>12/3/1976</w:t>
            </w:r>
          </w:p>
        </w:tc>
        <w:tc>
          <w:tcPr>
            <w:tcW w:type="dxa" w:w="332"/>
          </w:tcPr>
          <w:p>
            <w:r>
              <w:t>United Kingdom</w:t>
            </w:r>
          </w:p>
        </w:tc>
        <w:tc>
          <w:tcPr>
            <w:tcW w:type="dxa" w:w="332"/>
          </w:tcPr>
          <w:p>
            <w:r>
              <w:t>19</w:t>
            </w:r>
          </w:p>
        </w:tc>
        <w:tc>
          <w:tcPr>
            <w:tcW w:type="dxa" w:w="332"/>
          </w:tcPr>
          <w:p>
            <w:r>
              <w:t>other investment</w:t>
            </w:r>
          </w:p>
        </w:tc>
        <w:tc>
          <w:tcPr>
            <w:tcW w:type="dxa" w:w="332"/>
          </w:tcPr>
          <w:p>
            <w:r>
              <w:t>560-530-8771</w:t>
            </w:r>
          </w:p>
        </w:tc>
        <w:tc>
          <w:tcPr>
            <w:tcW w:type="dxa" w:w="332"/>
          </w:tcPr>
          <w:p>
            <w:r>
              <w:t>headquarters@hsbcbankplc.org</w:t>
            </w:r>
          </w:p>
        </w:tc>
        <w:tc>
          <w:tcPr>
            <w:tcW w:type="dxa" w:w="332"/>
          </w:tcPr>
          <w:p>
            <w:r>
              <w:t>Sydbank A/S</w:t>
            </w:r>
          </w:p>
        </w:tc>
        <w:tc>
          <w:tcPr>
            <w:tcW w:type="dxa" w:w="332"/>
          </w:tcPr>
          <w:p>
            <w:r>
              <w:t>Denmark</w:t>
            </w:r>
          </w:p>
        </w:tc>
        <w:tc>
          <w:tcPr>
            <w:tcW w:type="dxa" w:w="332"/>
          </w:tcPr>
          <w:p>
            <w:r>
              <w:t>10</w:t>
            </w:r>
          </w:p>
        </w:tc>
        <w:tc>
          <w:tcPr>
            <w:tcW w:type="dxa" w:w="332"/>
          </w:tcPr>
          <w:p>
            <w:r>
              <w:t>$15,089,431,901.00</w:t>
            </w:r>
          </w:p>
        </w:tc>
        <w:tc>
          <w:tcPr>
            <w:tcW w:type="dxa" w:w="332"/>
          </w:tcPr>
          <w:p>
            <w:r>
              <w:t>8.0</w:t>
            </w:r>
          </w:p>
        </w:tc>
        <w:tc>
          <w:tcPr>
            <w:tcW w:type="dxa" w:w="332"/>
          </w:tcPr>
          <w:p>
            <w:r>
              <w:t>8.0</w:t>
            </w:r>
          </w:p>
        </w:tc>
        <w:tc>
          <w:tcPr>
            <w:tcW w:type="dxa" w:w="332"/>
          </w:tcPr>
          <w:p>
            <w:r>
              <w:t>$74,299,324,658.00</w:t>
            </w:r>
          </w:p>
        </w:tc>
        <w:tc>
          <w:tcPr>
            <w:tcW w:type="dxa" w:w="332"/>
          </w:tcPr>
          <w:p>
            <w:r>
              <w:t>$78,231,310,673.00</w:t>
            </w:r>
          </w:p>
        </w:tc>
        <w:tc>
          <w:tcPr>
            <w:tcW w:type="dxa" w:w="332"/>
          </w:tcPr>
          <w:p>
            <w:r>
              <w:t>10</w:t>
            </w:r>
          </w:p>
        </w:tc>
        <w:tc>
          <w:tcPr>
            <w:tcW w:type="dxa" w:w="332"/>
          </w:tcPr>
          <w:p>
            <w:r>
              <w:t>$92,078,968,285.00</w:t>
            </w:r>
          </w:p>
        </w:tc>
        <w:tc>
          <w:tcPr>
            <w:tcW w:type="dxa" w:w="332"/>
          </w:tcPr>
          <w:p>
            <w:r>
              <w:t>37681748351.0</w:t>
            </w:r>
          </w:p>
        </w:tc>
        <w:tc>
          <w:tcPr>
            <w:tcW w:type="dxa" w:w="332"/>
          </w:tcPr>
          <w:p>
            <w:r>
              <w:t>8</w:t>
            </w:r>
          </w:p>
        </w:tc>
        <w:tc>
          <w:tcPr>
            <w:tcW w:type="dxa" w:w="332"/>
          </w:tcPr>
          <w:p>
            <w:r>
              <w:t>$17,735,416,710.00</w:t>
            </w:r>
          </w:p>
        </w:tc>
        <w:tc>
          <w:tcPr>
            <w:tcW w:type="dxa" w:w="332"/>
          </w:tcPr>
          <w:p>
            <w:r>
              <w:t>4716645836373638</w:t>
            </w:r>
          </w:p>
        </w:tc>
        <w:tc>
          <w:tcPr>
            <w:tcW w:type="dxa" w:w="332"/>
          </w:tcPr>
          <w:p>
            <w:r>
              <w:t>9.0</w:t>
            </w:r>
          </w:p>
        </w:tc>
        <w:tc>
          <w:tcPr>
            <w:tcW w:type="dxa" w:w="332"/>
          </w:tcPr>
          <w:p>
            <w:r>
              <w:t>$93,692,595,234.00</w:t>
            </w:r>
          </w:p>
        </w:tc>
        <w:tc>
          <w:tcPr>
            <w:tcW w:type="dxa" w:w="332"/>
          </w:tcPr>
          <w:p>
            <w:r>
              <w:t>$84,806,520,791.00</w:t>
            </w:r>
          </w:p>
        </w:tc>
        <w:tc>
          <w:tcPr>
            <w:tcW w:type="dxa" w:w="332"/>
          </w:tcPr>
          <w:p>
            <w:r>
              <w:t>$92,632,748,132.00</w:t>
            </w:r>
          </w:p>
        </w:tc>
      </w:tr>
      <w:tr>
        <w:tc>
          <w:tcPr>
            <w:tcW w:type="dxa" w:w="332"/>
          </w:tcPr>
          <w:p>
            <w:r>
              <w:t>f4e7c23c-039c-4b38-96a4-35e70f3c9935</w:t>
            </w:r>
          </w:p>
        </w:tc>
        <w:tc>
          <w:tcPr>
            <w:tcW w:type="dxa" w:w="332"/>
          </w:tcPr>
          <w:p>
            <w:r>
              <w:t>National Grid Group plc</w:t>
            </w:r>
          </w:p>
        </w:tc>
        <w:tc>
          <w:tcPr>
            <w:tcW w:type="dxa" w:w="332"/>
          </w:tcPr>
          <w:p>
            <w:r>
              <w:t>3/24/1978</w:t>
            </w:r>
          </w:p>
        </w:tc>
        <w:tc>
          <w:tcPr>
            <w:tcW w:type="dxa" w:w="332"/>
          </w:tcPr>
          <w:p>
            <w:r>
              <w:t>United Kingdom</w:t>
            </w:r>
          </w:p>
        </w:tc>
        <w:tc>
          <w:tcPr>
            <w:tcW w:type="dxa" w:w="332"/>
          </w:tcPr>
          <w:p>
            <w:r>
              <w:t>42</w:t>
            </w:r>
          </w:p>
        </w:tc>
        <w:tc>
          <w:tcPr>
            <w:tcW w:type="dxa" w:w="332"/>
          </w:tcPr>
          <w:p>
            <w:r>
              <w:t>industrial equipment</w:t>
            </w:r>
          </w:p>
        </w:tc>
        <w:tc>
          <w:tcPr>
            <w:tcW w:type="dxa" w:w="332"/>
          </w:tcPr>
          <w:p>
            <w:r>
              <w:t>765-804-8387</w:t>
            </w:r>
          </w:p>
        </w:tc>
        <w:tc>
          <w:tcPr>
            <w:tcW w:type="dxa" w:w="332"/>
          </w:tcPr>
          <w:p>
            <w:r>
              <w:t>contact@nationalgridgroupplc.org</w:t>
            </w:r>
          </w:p>
        </w:tc>
        <w:tc>
          <w:tcPr>
            <w:tcW w:type="dxa" w:w="332"/>
          </w:tcPr>
          <w:p>
            <w:r>
              <w:t>Sydbank A/S</w:t>
            </w:r>
          </w:p>
        </w:tc>
        <w:tc>
          <w:tcPr>
            <w:tcW w:type="dxa" w:w="332"/>
          </w:tcPr>
          <w:p>
            <w:r>
              <w:t>Denmark</w:t>
            </w:r>
          </w:p>
        </w:tc>
        <w:tc>
          <w:tcPr>
            <w:tcW w:type="dxa" w:w="332"/>
          </w:tcPr>
          <w:p>
            <w:r>
              <w:t>2</w:t>
            </w:r>
          </w:p>
        </w:tc>
        <w:tc>
          <w:tcPr>
            <w:tcW w:type="dxa" w:w="332"/>
          </w:tcPr>
          <w:p>
            <w:r>
              <w:t>$19,296,009,381.00</w:t>
            </w:r>
          </w:p>
        </w:tc>
        <w:tc>
          <w:tcPr>
            <w:tcW w:type="dxa" w:w="332"/>
          </w:tcPr>
          <w:p>
            <w:r>
              <w:t>0.0</w:t>
            </w:r>
          </w:p>
        </w:tc>
        <w:tc>
          <w:tcPr>
            <w:tcW w:type="dxa" w:w="332"/>
          </w:tcPr>
          <w:p>
            <w:r>
              <w:t>7.0</w:t>
            </w:r>
          </w:p>
        </w:tc>
        <w:tc>
          <w:tcPr>
            <w:tcW w:type="dxa" w:w="332"/>
          </w:tcPr>
          <w:p>
            <w:r>
              <w:t>$3,727,026,310.00</w:t>
            </w:r>
          </w:p>
        </w:tc>
        <w:tc>
          <w:tcPr>
            <w:tcW w:type="dxa" w:w="332"/>
          </w:tcPr>
          <w:p>
            <w:r>
              <w:t>$50,863,354,498.00</w:t>
            </w:r>
          </w:p>
        </w:tc>
        <w:tc>
          <w:tcPr>
            <w:tcW w:type="dxa" w:w="332"/>
          </w:tcPr>
          <w:p>
            <w:r>
              <w:t>3</w:t>
            </w:r>
          </w:p>
        </w:tc>
        <w:tc>
          <w:tcPr>
            <w:tcW w:type="dxa" w:w="332"/>
          </w:tcPr>
          <w:p>
            <w:r>
              <w:t>$71,050,676,531.00</w:t>
            </w:r>
          </w:p>
        </w:tc>
        <w:tc>
          <w:tcPr>
            <w:tcW w:type="dxa" w:w="332"/>
          </w:tcPr>
          <w:p>
            <w:r>
              <w:t>56143819617.0</w:t>
            </w:r>
          </w:p>
        </w:tc>
        <w:tc>
          <w:tcPr>
            <w:tcW w:type="dxa" w:w="332"/>
          </w:tcPr>
          <w:p>
            <w:r>
              <w:t>9</w:t>
            </w:r>
          </w:p>
        </w:tc>
        <w:tc>
          <w:tcPr>
            <w:tcW w:type="dxa" w:w="332"/>
          </w:tcPr>
          <w:p>
            <w:r>
              <w:t>$78,685,066,469.00</w:t>
            </w:r>
          </w:p>
        </w:tc>
        <w:tc>
          <w:tcPr>
            <w:tcW w:type="dxa" w:w="332"/>
          </w:tcPr>
          <w:p>
            <w:r>
              <w:t>4024007198885443</w:t>
            </w:r>
          </w:p>
        </w:tc>
        <w:tc>
          <w:tcPr>
            <w:tcW w:type="dxa" w:w="332"/>
          </w:tcPr>
          <w:p>
            <w:r>
              <w:t>4.0</w:t>
            </w:r>
          </w:p>
        </w:tc>
        <w:tc>
          <w:tcPr>
            <w:tcW w:type="dxa" w:w="332"/>
          </w:tcPr>
          <w:p>
            <w:r>
              <w:t>$40,900,666,774.00</w:t>
            </w:r>
          </w:p>
        </w:tc>
        <w:tc>
          <w:tcPr>
            <w:tcW w:type="dxa" w:w="332"/>
          </w:tcPr>
          <w:p>
            <w:r>
              <w:t>$66,106,335,708.00</w:t>
            </w:r>
          </w:p>
        </w:tc>
        <w:tc>
          <w:tcPr>
            <w:tcW w:type="dxa" w:w="332"/>
          </w:tcPr>
          <w:p>
            <w:r>
              <w:t>$55,861,311,829.00</w:t>
            </w:r>
          </w:p>
        </w:tc>
      </w:tr>
      <w:tr>
        <w:tc>
          <w:tcPr>
            <w:tcW w:type="dxa" w:w="332"/>
          </w:tcPr>
          <w:p>
            <w:r>
              <w:t>1408fecd-c605-4008-afd9-9744314abd2d</w:t>
            </w:r>
          </w:p>
        </w:tc>
        <w:tc>
          <w:tcPr>
            <w:tcW w:type="dxa" w:w="332"/>
          </w:tcPr>
          <w:p>
            <w:r>
              <w:t>Anooraq Resources Corp.</w:t>
            </w:r>
          </w:p>
        </w:tc>
        <w:tc>
          <w:tcPr>
            <w:tcW w:type="dxa" w:w="332"/>
          </w:tcPr>
          <w:p>
            <w:r>
              <w:t>5/31/1972</w:t>
            </w:r>
          </w:p>
        </w:tc>
        <w:tc>
          <w:tcPr>
            <w:tcW w:type="dxa" w:w="332"/>
          </w:tcPr>
          <w:p>
            <w:r>
              <w:t>Canada</w:t>
            </w:r>
          </w:p>
        </w:tc>
        <w:tc>
          <w:tcPr>
            <w:tcW w:type="dxa" w:w="332"/>
          </w:tcPr>
          <w:p>
            <w:r>
              <w:t>39</w:t>
            </w:r>
          </w:p>
        </w:tc>
        <w:tc>
          <w:tcPr>
            <w:tcW w:type="dxa" w:w="332"/>
          </w:tcPr>
          <w:p>
            <w:r>
              <w:t>industrial equipment</w:t>
            </w:r>
          </w:p>
        </w:tc>
        <w:tc>
          <w:tcPr>
            <w:tcW w:type="dxa" w:w="332"/>
          </w:tcPr>
          <w:p>
            <w:r>
              <w:t>357-536-6476</w:t>
            </w:r>
          </w:p>
        </w:tc>
        <w:tc>
          <w:tcPr>
            <w:tcW w:type="dxa" w:w="332"/>
          </w:tcPr>
          <w:p>
            <w:r>
              <w:t>marketing@anooraqresourcescorp.org</w:t>
            </w:r>
          </w:p>
        </w:tc>
        <w:tc>
          <w:tcPr>
            <w:tcW w:type="dxa" w:w="332"/>
          </w:tcPr>
          <w:p>
            <w:r>
              <w:t>Sydbank A/S</w:t>
            </w:r>
          </w:p>
        </w:tc>
        <w:tc>
          <w:tcPr>
            <w:tcW w:type="dxa" w:w="332"/>
          </w:tcPr>
          <w:p>
            <w:r>
              <w:t>Denmark</w:t>
            </w:r>
          </w:p>
        </w:tc>
        <w:tc>
          <w:tcPr>
            <w:tcW w:type="dxa" w:w="332"/>
          </w:tcPr>
          <w:p>
            <w:r>
              <w:t>1</w:t>
            </w:r>
          </w:p>
        </w:tc>
        <w:tc>
          <w:tcPr>
            <w:tcW w:type="dxa" w:w="332"/>
          </w:tcPr>
          <w:p>
            <w:r>
              <w:t>$18,697,141,713.00</w:t>
            </w:r>
          </w:p>
        </w:tc>
        <w:tc>
          <w:tcPr>
            <w:tcW w:type="dxa" w:w="332"/>
          </w:tcPr>
          <w:p>
            <w:r>
              <w:t>8.0</w:t>
            </w:r>
          </w:p>
        </w:tc>
        <w:tc>
          <w:tcPr>
            <w:tcW w:type="dxa" w:w="332"/>
          </w:tcPr>
          <w:p>
            <w:r>
              <w:t>9.0</w:t>
            </w:r>
          </w:p>
        </w:tc>
        <w:tc>
          <w:tcPr>
            <w:tcW w:type="dxa" w:w="332"/>
          </w:tcPr>
          <w:p>
            <w:r>
              <w:t>$84,380,020,108.00</w:t>
            </w:r>
          </w:p>
        </w:tc>
        <w:tc>
          <w:tcPr>
            <w:tcW w:type="dxa" w:w="332"/>
          </w:tcPr>
          <w:p>
            <w:r>
              <w:t>$11,252,172,775.00</w:t>
            </w:r>
          </w:p>
        </w:tc>
        <w:tc>
          <w:tcPr>
            <w:tcW w:type="dxa" w:w="332"/>
          </w:tcPr>
          <w:p>
            <w:r>
              <w:t>7</w:t>
            </w:r>
          </w:p>
        </w:tc>
        <w:tc>
          <w:tcPr>
            <w:tcW w:type="dxa" w:w="332"/>
          </w:tcPr>
          <w:p>
            <w:r>
              <w:t>$25,289,525,062.00</w:t>
            </w:r>
          </w:p>
        </w:tc>
        <w:tc>
          <w:tcPr>
            <w:tcW w:type="dxa" w:w="332"/>
          </w:tcPr>
          <w:p>
            <w:r>
              <w:t>45796726819.0</w:t>
            </w:r>
          </w:p>
        </w:tc>
        <w:tc>
          <w:tcPr>
            <w:tcW w:type="dxa" w:w="332"/>
          </w:tcPr>
          <w:p>
            <w:r>
              <w:t>2</w:t>
            </w:r>
          </w:p>
        </w:tc>
        <w:tc>
          <w:tcPr>
            <w:tcW w:type="dxa" w:w="332"/>
          </w:tcPr>
          <w:p>
            <w:r>
              <w:t>$75,270,273,140.00</w:t>
            </w:r>
          </w:p>
        </w:tc>
        <w:tc>
          <w:tcPr>
            <w:tcW w:type="dxa" w:w="332"/>
          </w:tcPr>
          <w:p>
            <w:r>
              <w:t>4485377829272861</w:t>
            </w:r>
          </w:p>
        </w:tc>
        <w:tc>
          <w:tcPr>
            <w:tcW w:type="dxa" w:w="332"/>
          </w:tcPr>
          <w:p>
            <w:r>
              <w:t>10.0</w:t>
            </w:r>
          </w:p>
        </w:tc>
        <w:tc>
          <w:tcPr>
            <w:tcW w:type="dxa" w:w="332"/>
          </w:tcPr>
          <w:p>
            <w:r>
              <w:t>$97,535,056,022.00</w:t>
            </w:r>
          </w:p>
        </w:tc>
        <w:tc>
          <w:tcPr>
            <w:tcW w:type="dxa" w:w="332"/>
          </w:tcPr>
          <w:p>
            <w:r>
              <w:t>$32,527,116,940.00</w:t>
            </w:r>
          </w:p>
        </w:tc>
        <w:tc>
          <w:tcPr>
            <w:tcW w:type="dxa" w:w="332"/>
          </w:tcPr>
          <w:p>
            <w:r>
              <w:t>$42,591,925,739.00</w:t>
            </w:r>
          </w:p>
        </w:tc>
      </w:tr>
      <w:tr>
        <w:tc>
          <w:tcPr>
            <w:tcW w:type="dxa" w:w="332"/>
          </w:tcPr>
          <w:p>
            <w:r>
              <w:t>df98f86a-e21a-4c11-bb75-716aea0217fa</w:t>
            </w:r>
          </w:p>
        </w:tc>
        <w:tc>
          <w:tcPr>
            <w:tcW w:type="dxa" w:w="332"/>
          </w:tcPr>
          <w:p>
            <w:r>
              <w:t>Aluminum Corp of China Ltd.</w:t>
            </w:r>
          </w:p>
        </w:tc>
        <w:tc>
          <w:tcPr>
            <w:tcW w:type="dxa" w:w="332"/>
          </w:tcPr>
          <w:p>
            <w:r>
              <w:t>5/16/1982</w:t>
            </w:r>
          </w:p>
        </w:tc>
        <w:tc>
          <w:tcPr>
            <w:tcW w:type="dxa" w:w="332"/>
          </w:tcPr>
          <w:p>
            <w:r>
              <w:t>China</w:t>
            </w:r>
          </w:p>
        </w:tc>
        <w:tc>
          <w:tcPr>
            <w:tcW w:type="dxa" w:w="332"/>
          </w:tcPr>
          <w:p>
            <w:r>
              <w:t>30</w:t>
            </w:r>
          </w:p>
        </w:tc>
        <w:tc>
          <w:tcPr>
            <w:tcW w:type="dxa" w:w="332"/>
          </w:tcPr>
          <w:p>
            <w:r>
              <w:t>other investment</w:t>
            </w:r>
          </w:p>
        </w:tc>
        <w:tc>
          <w:tcPr>
            <w:tcW w:type="dxa" w:w="332"/>
          </w:tcPr>
          <w:p>
            <w:r>
              <w:t>814-039-1974</w:t>
            </w:r>
          </w:p>
        </w:tc>
        <w:tc>
          <w:tcPr>
            <w:tcW w:type="dxa" w:w="332"/>
          </w:tcPr>
          <w:p>
            <w:r>
              <w:t>marketing@aluminumcorpofchinaltd.org</w:t>
            </w:r>
          </w:p>
        </w:tc>
        <w:tc>
          <w:tcPr>
            <w:tcW w:type="dxa" w:w="332"/>
          </w:tcPr>
          <w:p>
            <w:r>
              <w:t>Sydbank A/S</w:t>
            </w:r>
          </w:p>
        </w:tc>
        <w:tc>
          <w:tcPr>
            <w:tcW w:type="dxa" w:w="332"/>
          </w:tcPr>
          <w:p>
            <w:r>
              <w:t>Denmark</w:t>
            </w:r>
          </w:p>
        </w:tc>
        <w:tc>
          <w:tcPr>
            <w:tcW w:type="dxa" w:w="332"/>
          </w:tcPr>
          <w:p>
            <w:r>
              <w:t>3</w:t>
            </w:r>
          </w:p>
        </w:tc>
        <w:tc>
          <w:tcPr>
            <w:tcW w:type="dxa" w:w="332"/>
          </w:tcPr>
          <w:p>
            <w:r>
              <w:t>$3,691,433,629.00</w:t>
            </w:r>
          </w:p>
        </w:tc>
        <w:tc>
          <w:tcPr>
            <w:tcW w:type="dxa" w:w="332"/>
          </w:tcPr>
          <w:p>
            <w:r>
              <w:t>2.0</w:t>
            </w:r>
          </w:p>
        </w:tc>
        <w:tc>
          <w:tcPr>
            <w:tcW w:type="dxa" w:w="332"/>
          </w:tcPr>
          <w:p>
            <w:r>
              <w:t>5.0</w:t>
            </w:r>
          </w:p>
        </w:tc>
        <w:tc>
          <w:tcPr>
            <w:tcW w:type="dxa" w:w="332"/>
          </w:tcPr>
          <w:p>
            <w:r>
              <w:t>$13,508,210,234.00</w:t>
            </w:r>
          </w:p>
        </w:tc>
        <w:tc>
          <w:tcPr>
            <w:tcW w:type="dxa" w:w="332"/>
          </w:tcPr>
          <w:p>
            <w:r>
              <w:t>$49,811,940.00</w:t>
            </w:r>
          </w:p>
        </w:tc>
        <w:tc>
          <w:tcPr>
            <w:tcW w:type="dxa" w:w="332"/>
          </w:tcPr>
          <w:p>
            <w:r>
              <w:t>4</w:t>
            </w:r>
          </w:p>
        </w:tc>
        <w:tc>
          <w:tcPr>
            <w:tcW w:type="dxa" w:w="332"/>
          </w:tcPr>
          <w:p>
            <w:r>
              <w:t>$64,612,552,283.00</w:t>
            </w:r>
          </w:p>
        </w:tc>
        <w:tc>
          <w:tcPr>
            <w:tcW w:type="dxa" w:w="332"/>
          </w:tcPr>
          <w:p>
            <w:r>
              <w:t>47904209535.0</w:t>
            </w:r>
          </w:p>
        </w:tc>
        <w:tc>
          <w:tcPr>
            <w:tcW w:type="dxa" w:w="332"/>
          </w:tcPr>
          <w:p>
            <w:r>
              <w:t>6</w:t>
            </w:r>
          </w:p>
        </w:tc>
        <w:tc>
          <w:tcPr>
            <w:tcW w:type="dxa" w:w="332"/>
          </w:tcPr>
          <w:p>
            <w:r>
              <w:t>$91,073,566,522.00</w:t>
            </w:r>
          </w:p>
        </w:tc>
        <w:tc>
          <w:tcPr>
            <w:tcW w:type="dxa" w:w="332"/>
          </w:tcPr>
          <w:p>
            <w:r>
              <w:t>4024007117482371</w:t>
            </w:r>
          </w:p>
        </w:tc>
        <w:tc>
          <w:tcPr>
            <w:tcW w:type="dxa" w:w="332"/>
          </w:tcPr>
          <w:p>
            <w:r>
              <w:t>10.0</w:t>
            </w:r>
          </w:p>
        </w:tc>
        <w:tc>
          <w:tcPr>
            <w:tcW w:type="dxa" w:w="332"/>
          </w:tcPr>
          <w:p>
            <w:r>
              <w:t>$86,549,685,948.00</w:t>
            </w:r>
          </w:p>
        </w:tc>
        <w:tc>
          <w:tcPr>
            <w:tcW w:type="dxa" w:w="332"/>
          </w:tcPr>
          <w:p>
            <w:r>
              <w:t>$61,031,001,157.00</w:t>
            </w:r>
          </w:p>
        </w:tc>
        <w:tc>
          <w:tcPr>
            <w:tcW w:type="dxa" w:w="332"/>
          </w:tcPr>
          <w:p>
            <w:r>
              <w:t>$92,687,452,291.00</w:t>
            </w:r>
          </w:p>
        </w:tc>
      </w:tr>
      <w:tr>
        <w:tc>
          <w:tcPr>
            <w:tcW w:type="dxa" w:w="332"/>
          </w:tcPr>
          <w:p>
            <w:r>
              <w:t>32b7f179-da3f-4942-bc68-766f7a853cce</w:t>
            </w:r>
          </w:p>
        </w:tc>
        <w:tc>
          <w:tcPr>
            <w:tcW w:type="dxa" w:w="332"/>
          </w:tcPr>
          <w:p>
            <w:r>
              <w:t>Governor and Company of the Bank of Ireland</w:t>
            </w:r>
          </w:p>
        </w:tc>
        <w:tc>
          <w:tcPr>
            <w:tcW w:type="dxa" w:w="332"/>
          </w:tcPr>
          <w:p>
            <w:r>
              <w:t>4/23/1976</w:t>
            </w:r>
          </w:p>
        </w:tc>
        <w:tc>
          <w:tcPr>
            <w:tcW w:type="dxa" w:w="332"/>
          </w:tcPr>
          <w:p>
            <w:r>
              <w:t>Ireland</w:t>
            </w:r>
          </w:p>
        </w:tc>
        <w:tc>
          <w:tcPr>
            <w:tcW w:type="dxa" w:w="332"/>
          </w:tcPr>
          <w:p>
            <w:r>
              <w:t>18</w:t>
            </w:r>
          </w:p>
        </w:tc>
        <w:tc>
          <w:tcPr>
            <w:tcW w:type="dxa" w:w="332"/>
          </w:tcPr>
          <w:p>
            <w:r>
              <w:t>prototype</w:t>
            </w:r>
          </w:p>
        </w:tc>
        <w:tc>
          <w:tcPr>
            <w:tcW w:type="dxa" w:w="332"/>
          </w:tcPr>
          <w:p>
            <w:r>
              <w:t>857-210-7051</w:t>
            </w:r>
          </w:p>
        </w:tc>
        <w:tc>
          <w:tcPr>
            <w:tcW w:type="dxa" w:w="332"/>
          </w:tcPr>
          <w:p>
            <w:r>
              <w:t>contact@governorandcompanyofthebankofireland.org</w:t>
            </w:r>
          </w:p>
        </w:tc>
        <w:tc>
          <w:tcPr>
            <w:tcW w:type="dxa" w:w="332"/>
          </w:tcPr>
          <w:p>
            <w:r>
              <w:t>Sydbank A/S</w:t>
            </w:r>
          </w:p>
        </w:tc>
        <w:tc>
          <w:tcPr>
            <w:tcW w:type="dxa" w:w="332"/>
          </w:tcPr>
          <w:p>
            <w:r>
              <w:t>Denmark</w:t>
            </w:r>
          </w:p>
        </w:tc>
        <w:tc>
          <w:tcPr>
            <w:tcW w:type="dxa" w:w="332"/>
          </w:tcPr>
          <w:p>
            <w:r>
              <w:t>10</w:t>
            </w:r>
          </w:p>
        </w:tc>
        <w:tc>
          <w:tcPr>
            <w:tcW w:type="dxa" w:w="332"/>
          </w:tcPr>
          <w:p>
            <w:r>
              <w:t>$79,314,687,353.00</w:t>
            </w:r>
          </w:p>
        </w:tc>
        <w:tc>
          <w:tcPr>
            <w:tcW w:type="dxa" w:w="332"/>
          </w:tcPr>
          <w:p>
            <w:r>
              <w:t>5.0</w:t>
            </w:r>
          </w:p>
        </w:tc>
        <w:tc>
          <w:tcPr>
            <w:tcW w:type="dxa" w:w="332"/>
          </w:tcPr>
          <w:p>
            <w:r>
              <w:t>2.0</w:t>
            </w:r>
          </w:p>
        </w:tc>
        <w:tc>
          <w:tcPr>
            <w:tcW w:type="dxa" w:w="332"/>
          </w:tcPr>
          <w:p>
            <w:r>
              <w:t>$79,796,541,541.00</w:t>
            </w:r>
          </w:p>
        </w:tc>
        <w:tc>
          <w:tcPr>
            <w:tcW w:type="dxa" w:w="332"/>
          </w:tcPr>
          <w:p>
            <w:r>
              <w:t>$39,514,879,992.00</w:t>
            </w:r>
          </w:p>
        </w:tc>
        <w:tc>
          <w:tcPr>
            <w:tcW w:type="dxa" w:w="332"/>
          </w:tcPr>
          <w:p>
            <w:r>
              <w:t>3</w:t>
            </w:r>
          </w:p>
        </w:tc>
        <w:tc>
          <w:tcPr>
            <w:tcW w:type="dxa" w:w="332"/>
          </w:tcPr>
          <w:p>
            <w:r>
              <w:t>$79,216,893,034.00</w:t>
            </w:r>
          </w:p>
        </w:tc>
        <w:tc>
          <w:tcPr>
            <w:tcW w:type="dxa" w:w="332"/>
          </w:tcPr>
          <w:p>
            <w:r>
              <w:t>67336986358.0</w:t>
            </w:r>
          </w:p>
        </w:tc>
        <w:tc>
          <w:tcPr>
            <w:tcW w:type="dxa" w:w="332"/>
          </w:tcPr>
          <w:p>
            <w:r>
              <w:t>4</w:t>
            </w:r>
          </w:p>
        </w:tc>
        <w:tc>
          <w:tcPr>
            <w:tcW w:type="dxa" w:w="332"/>
          </w:tcPr>
          <w:p>
            <w:r>
              <w:t>$68,933,783,781.00</w:t>
            </w:r>
          </w:p>
        </w:tc>
        <w:tc>
          <w:tcPr>
            <w:tcW w:type="dxa" w:w="332"/>
          </w:tcPr>
          <w:p>
            <w:r>
              <w:t>4929845250772934</w:t>
            </w:r>
          </w:p>
        </w:tc>
        <w:tc>
          <w:tcPr>
            <w:tcW w:type="dxa" w:w="332"/>
          </w:tcPr>
          <w:p>
            <w:r>
              <w:t>9.0</w:t>
            </w:r>
          </w:p>
        </w:tc>
        <w:tc>
          <w:tcPr>
            <w:tcW w:type="dxa" w:w="332"/>
          </w:tcPr>
          <w:p>
            <w:r>
              <w:t>$93,708,143,887.00</w:t>
            </w:r>
          </w:p>
        </w:tc>
        <w:tc>
          <w:tcPr>
            <w:tcW w:type="dxa" w:w="332"/>
          </w:tcPr>
          <w:p>
            <w:r>
              <w:t>$74,943,505,484.00</w:t>
            </w:r>
          </w:p>
        </w:tc>
        <w:tc>
          <w:tcPr>
            <w:tcW w:type="dxa" w:w="332"/>
          </w:tcPr>
          <w:p>
            <w:r>
              <w:t>$93,674,106,466.00</w:t>
            </w:r>
          </w:p>
        </w:tc>
      </w:tr>
      <w:tr>
        <w:tc>
          <w:tcPr>
            <w:tcW w:type="dxa" w:w="332"/>
          </w:tcPr>
          <w:p>
            <w:r>
              <w:t>3bb57501-4ef9-479f-9e3d-2dac7c920e39</w:t>
            </w:r>
          </w:p>
        </w:tc>
        <w:tc>
          <w:tcPr>
            <w:tcW w:type="dxa" w:w="332"/>
          </w:tcPr>
          <w:p>
            <w:r>
              <w:t>Etruscan Resources Inc.</w:t>
            </w:r>
          </w:p>
        </w:tc>
        <w:tc>
          <w:tcPr>
            <w:tcW w:type="dxa" w:w="332"/>
          </w:tcPr>
          <w:p>
            <w:r>
              <w:t>6/19/1992</w:t>
            </w:r>
          </w:p>
        </w:tc>
        <w:tc>
          <w:tcPr>
            <w:tcW w:type="dxa" w:w="332"/>
          </w:tcPr>
          <w:p>
            <w:r>
              <w:t>Canada</w:t>
            </w:r>
          </w:p>
        </w:tc>
        <w:tc>
          <w:tcPr>
            <w:tcW w:type="dxa" w:w="332"/>
          </w:tcPr>
          <w:p>
            <w:r>
              <w:t>29</w:t>
            </w:r>
          </w:p>
        </w:tc>
        <w:tc>
          <w:tcPr>
            <w:tcW w:type="dxa" w:w="332"/>
          </w:tcPr>
          <w:p>
            <w:r>
              <w:t>office</w:t>
            </w:r>
          </w:p>
        </w:tc>
        <w:tc>
          <w:tcPr>
            <w:tcW w:type="dxa" w:w="332"/>
          </w:tcPr>
          <w:p>
            <w:r>
              <w:t>160-009-9526</w:t>
            </w:r>
          </w:p>
        </w:tc>
        <w:tc>
          <w:tcPr>
            <w:tcW w:type="dxa" w:w="332"/>
          </w:tcPr>
          <w:p>
            <w:r>
              <w:t>hr@etruscanresourcesinc.org</w:t>
            </w:r>
          </w:p>
        </w:tc>
        <w:tc>
          <w:tcPr>
            <w:tcW w:type="dxa" w:w="332"/>
          </w:tcPr>
          <w:p>
            <w:r>
              <w:t>Sydbank A/S</w:t>
            </w:r>
          </w:p>
        </w:tc>
        <w:tc>
          <w:tcPr>
            <w:tcW w:type="dxa" w:w="332"/>
          </w:tcPr>
          <w:p>
            <w:r>
              <w:t>Denmark</w:t>
            </w:r>
          </w:p>
        </w:tc>
        <w:tc>
          <w:tcPr>
            <w:tcW w:type="dxa" w:w="332"/>
          </w:tcPr>
          <w:p>
            <w:r>
              <w:t>7</w:t>
            </w:r>
          </w:p>
        </w:tc>
        <w:tc>
          <w:tcPr>
            <w:tcW w:type="dxa" w:w="332"/>
          </w:tcPr>
          <w:p>
            <w:r>
              <w:t>$75,025,938,949.00</w:t>
            </w:r>
          </w:p>
        </w:tc>
        <w:tc>
          <w:tcPr>
            <w:tcW w:type="dxa" w:w="332"/>
          </w:tcPr>
          <w:p>
            <w:r>
              <w:t>4.0</w:t>
            </w:r>
          </w:p>
        </w:tc>
        <w:tc>
          <w:tcPr>
            <w:tcW w:type="dxa" w:w="332"/>
          </w:tcPr>
          <w:p>
            <w:r>
              <w:t>8.0</w:t>
            </w:r>
          </w:p>
        </w:tc>
        <w:tc>
          <w:tcPr>
            <w:tcW w:type="dxa" w:w="332"/>
          </w:tcPr>
          <w:p>
            <w:r>
              <w:t>$4,804,963,142.00</w:t>
            </w:r>
          </w:p>
        </w:tc>
        <w:tc>
          <w:tcPr>
            <w:tcW w:type="dxa" w:w="332"/>
          </w:tcPr>
          <w:p>
            <w:r>
              <w:t>$67,536,579,541.00</w:t>
            </w:r>
          </w:p>
        </w:tc>
        <w:tc>
          <w:tcPr>
            <w:tcW w:type="dxa" w:w="332"/>
          </w:tcPr>
          <w:p>
            <w:r>
              <w:t>2</w:t>
            </w:r>
          </w:p>
        </w:tc>
        <w:tc>
          <w:tcPr>
            <w:tcW w:type="dxa" w:w="332"/>
          </w:tcPr>
          <w:p>
            <w:r>
              <w:t>$69,012,886,798.00</w:t>
            </w:r>
          </w:p>
        </w:tc>
        <w:tc>
          <w:tcPr>
            <w:tcW w:type="dxa" w:w="332"/>
          </w:tcPr>
          <w:p>
            <w:r>
              <w:t>20764920048.0</w:t>
            </w:r>
          </w:p>
        </w:tc>
        <w:tc>
          <w:tcPr>
            <w:tcW w:type="dxa" w:w="332"/>
          </w:tcPr>
          <w:p>
            <w:r>
              <w:t>4</w:t>
            </w:r>
          </w:p>
        </w:tc>
        <w:tc>
          <w:tcPr>
            <w:tcW w:type="dxa" w:w="332"/>
          </w:tcPr>
          <w:p>
            <w:r>
              <w:t>$78,360,591,166.00</w:t>
            </w:r>
          </w:p>
        </w:tc>
        <w:tc>
          <w:tcPr>
            <w:tcW w:type="dxa" w:w="332"/>
          </w:tcPr>
          <w:p>
            <w:r>
              <w:t>4716152619097062</w:t>
            </w:r>
          </w:p>
        </w:tc>
        <w:tc>
          <w:tcPr>
            <w:tcW w:type="dxa" w:w="332"/>
          </w:tcPr>
          <w:p>
            <w:r>
              <w:t>10.0</w:t>
            </w:r>
          </w:p>
        </w:tc>
        <w:tc>
          <w:tcPr>
            <w:tcW w:type="dxa" w:w="332"/>
          </w:tcPr>
          <w:p>
            <w:r>
              <w:t>$9,513,921,743.00</w:t>
            </w:r>
          </w:p>
        </w:tc>
        <w:tc>
          <w:tcPr>
            <w:tcW w:type="dxa" w:w="332"/>
          </w:tcPr>
          <w:p>
            <w:r>
              <w:t>$38,198,551,092.00</w:t>
            </w:r>
          </w:p>
        </w:tc>
        <w:tc>
          <w:tcPr>
            <w:tcW w:type="dxa" w:w="332"/>
          </w:tcPr>
          <w:p>
            <w:r>
              <w:t>$82,408,412,277.00</w:t>
            </w:r>
          </w:p>
        </w:tc>
      </w:tr>
      <w:tr>
        <w:tc>
          <w:tcPr>
            <w:tcW w:type="dxa" w:w="332"/>
          </w:tcPr>
          <w:p>
            <w:r>
              <w:t>33d454a8-14e0-433e-801c-1d8082b0e164</w:t>
            </w:r>
          </w:p>
        </w:tc>
        <w:tc>
          <w:tcPr>
            <w:tcW w:type="dxa" w:w="332"/>
          </w:tcPr>
          <w:p>
            <w:r>
              <w:t>Chai-Na-Ta Corp.</w:t>
            </w:r>
          </w:p>
        </w:tc>
        <w:tc>
          <w:tcPr>
            <w:tcW w:type="dxa" w:w="332"/>
          </w:tcPr>
          <w:p>
            <w:r>
              <w:t>4/7/1962</w:t>
            </w:r>
          </w:p>
        </w:tc>
        <w:tc>
          <w:tcPr>
            <w:tcW w:type="dxa" w:w="332"/>
          </w:tcPr>
          <w:p>
            <w:r>
              <w:t>Canada</w:t>
            </w:r>
          </w:p>
        </w:tc>
        <w:tc>
          <w:tcPr>
            <w:tcW w:type="dxa" w:w="332"/>
          </w:tcPr>
          <w:p>
            <w:r>
              <w:t>23</w:t>
            </w:r>
          </w:p>
        </w:tc>
        <w:tc>
          <w:tcPr>
            <w:tcW w:type="dxa" w:w="332"/>
          </w:tcPr>
          <w:p>
            <w:r>
              <w:t>office</w:t>
            </w:r>
          </w:p>
        </w:tc>
        <w:tc>
          <w:tcPr>
            <w:tcW w:type="dxa" w:w="332"/>
          </w:tcPr>
          <w:p>
            <w:r>
              <w:t>533-768-9918</w:t>
            </w:r>
          </w:p>
        </w:tc>
        <w:tc>
          <w:tcPr>
            <w:tcW w:type="dxa" w:w="332"/>
          </w:tcPr>
          <w:p>
            <w:r>
              <w:t>contact@chainatacorp.org</w:t>
            </w:r>
          </w:p>
        </w:tc>
        <w:tc>
          <w:tcPr>
            <w:tcW w:type="dxa" w:w="332"/>
          </w:tcPr>
          <w:p>
            <w:r>
              <w:t>Sydbank A/S</w:t>
            </w:r>
          </w:p>
        </w:tc>
        <w:tc>
          <w:tcPr>
            <w:tcW w:type="dxa" w:w="332"/>
          </w:tcPr>
          <w:p>
            <w:r>
              <w:t>Denmark</w:t>
            </w:r>
          </w:p>
        </w:tc>
        <w:tc>
          <w:tcPr>
            <w:tcW w:type="dxa" w:w="332"/>
          </w:tcPr>
          <w:p>
            <w:r>
              <w:t>0</w:t>
            </w:r>
          </w:p>
        </w:tc>
        <w:tc>
          <w:tcPr>
            <w:tcW w:type="dxa" w:w="332"/>
          </w:tcPr>
          <w:p>
            <w:r>
              <w:t>$54,996,923,856.00</w:t>
            </w:r>
          </w:p>
        </w:tc>
        <w:tc>
          <w:tcPr>
            <w:tcW w:type="dxa" w:w="332"/>
          </w:tcPr>
          <w:p>
            <w:r>
              <w:t>0.0</w:t>
            </w:r>
          </w:p>
        </w:tc>
        <w:tc>
          <w:tcPr>
            <w:tcW w:type="dxa" w:w="332"/>
          </w:tcPr>
          <w:p>
            <w:r>
              <w:t>10.0</w:t>
            </w:r>
          </w:p>
        </w:tc>
        <w:tc>
          <w:tcPr>
            <w:tcW w:type="dxa" w:w="332"/>
          </w:tcPr>
          <w:p>
            <w:r>
              <w:t>$43,539,107,150.00</w:t>
            </w:r>
          </w:p>
        </w:tc>
        <w:tc>
          <w:tcPr>
            <w:tcW w:type="dxa" w:w="332"/>
          </w:tcPr>
          <w:p>
            <w:r>
              <w:t>$16,511,537,583.00</w:t>
            </w:r>
          </w:p>
        </w:tc>
        <w:tc>
          <w:tcPr>
            <w:tcW w:type="dxa" w:w="332"/>
          </w:tcPr>
          <w:p>
            <w:r>
              <w:t>2</w:t>
            </w:r>
          </w:p>
        </w:tc>
        <w:tc>
          <w:tcPr>
            <w:tcW w:type="dxa" w:w="332"/>
          </w:tcPr>
          <w:p>
            <w:r>
              <w:t>$20,563,220,571.00</w:t>
            </w:r>
          </w:p>
        </w:tc>
        <w:tc>
          <w:tcPr>
            <w:tcW w:type="dxa" w:w="332"/>
          </w:tcPr>
          <w:p>
            <w:r>
              <w:t>62105664633.0</w:t>
            </w:r>
          </w:p>
        </w:tc>
        <w:tc>
          <w:tcPr>
            <w:tcW w:type="dxa" w:w="332"/>
          </w:tcPr>
          <w:p>
            <w:r>
              <w:t>5</w:t>
            </w:r>
          </w:p>
        </w:tc>
        <w:tc>
          <w:tcPr>
            <w:tcW w:type="dxa" w:w="332"/>
          </w:tcPr>
          <w:p>
            <w:r>
              <w:t>$5,658,596,511.00</w:t>
            </w:r>
          </w:p>
        </w:tc>
        <w:tc>
          <w:tcPr>
            <w:tcW w:type="dxa" w:w="332"/>
          </w:tcPr>
          <w:p>
            <w:r>
              <w:t>4929802088396154</w:t>
            </w:r>
          </w:p>
        </w:tc>
        <w:tc>
          <w:tcPr>
            <w:tcW w:type="dxa" w:w="332"/>
          </w:tcPr>
          <w:p>
            <w:r>
              <w:t>7.0</w:t>
            </w:r>
          </w:p>
        </w:tc>
        <w:tc>
          <w:tcPr>
            <w:tcW w:type="dxa" w:w="332"/>
          </w:tcPr>
          <w:p>
            <w:r>
              <w:t>$8,206,043,162.00</w:t>
            </w:r>
          </w:p>
        </w:tc>
        <w:tc>
          <w:tcPr>
            <w:tcW w:type="dxa" w:w="332"/>
          </w:tcPr>
          <w:p>
            <w:r>
              <w:t>$6,900,006,555.00</w:t>
            </w:r>
          </w:p>
        </w:tc>
        <w:tc>
          <w:tcPr>
            <w:tcW w:type="dxa" w:w="332"/>
          </w:tcPr>
          <w:p>
            <w:r>
              <w:t>$80,907,888,092.00</w:t>
            </w:r>
          </w:p>
        </w:tc>
      </w:tr>
      <w:tr>
        <w:tc>
          <w:tcPr>
            <w:tcW w:type="dxa" w:w="332"/>
          </w:tcPr>
          <w:p>
            <w:r>
              <w:t>bb958bd0-5f24-4346-80f3-6615a1ebfd59</w:t>
            </w:r>
          </w:p>
        </w:tc>
        <w:tc>
          <w:tcPr>
            <w:tcW w:type="dxa" w:w="332"/>
          </w:tcPr>
          <w:p>
            <w:r>
              <w:t>Forbes Medi-Tech Inc.</w:t>
            </w:r>
          </w:p>
        </w:tc>
        <w:tc>
          <w:tcPr>
            <w:tcW w:type="dxa" w:w="332"/>
          </w:tcPr>
          <w:p>
            <w:r>
              <w:t>1/5/1994</w:t>
            </w:r>
          </w:p>
        </w:tc>
        <w:tc>
          <w:tcPr>
            <w:tcW w:type="dxa" w:w="332"/>
          </w:tcPr>
          <w:p>
            <w:r>
              <w:t>Canada</w:t>
            </w:r>
          </w:p>
        </w:tc>
        <w:tc>
          <w:tcPr>
            <w:tcW w:type="dxa" w:w="332"/>
          </w:tcPr>
          <w:p>
            <w:r>
              <w:t>38</w:t>
            </w:r>
          </w:p>
        </w:tc>
        <w:tc>
          <w:tcPr>
            <w:tcW w:type="dxa" w:w="332"/>
          </w:tcPr>
          <w:p>
            <w:r>
              <w:t>employee</w:t>
            </w:r>
          </w:p>
        </w:tc>
        <w:tc>
          <w:tcPr>
            <w:tcW w:type="dxa" w:w="332"/>
          </w:tcPr>
          <w:p>
            <w:r>
              <w:t>502-154-4493</w:t>
            </w:r>
          </w:p>
        </w:tc>
        <w:tc>
          <w:tcPr>
            <w:tcW w:type="dxa" w:w="332"/>
          </w:tcPr>
          <w:p>
            <w:r>
              <w:t>marketing@forbesmeditechinc.org</w:t>
            </w:r>
          </w:p>
        </w:tc>
        <w:tc>
          <w:tcPr>
            <w:tcW w:type="dxa" w:w="332"/>
          </w:tcPr>
          <w:p>
            <w:r>
              <w:t>Sydbank A/S</w:t>
            </w:r>
          </w:p>
        </w:tc>
        <w:tc>
          <w:tcPr>
            <w:tcW w:type="dxa" w:w="332"/>
          </w:tcPr>
          <w:p>
            <w:r>
              <w:t>Denmark</w:t>
            </w:r>
          </w:p>
        </w:tc>
        <w:tc>
          <w:tcPr>
            <w:tcW w:type="dxa" w:w="332"/>
          </w:tcPr>
          <w:p>
            <w:r>
              <w:t>7</w:t>
            </w:r>
          </w:p>
        </w:tc>
        <w:tc>
          <w:tcPr>
            <w:tcW w:type="dxa" w:w="332"/>
          </w:tcPr>
          <w:p>
            <w:r>
              <w:t>$40,608,634,705.00</w:t>
            </w:r>
          </w:p>
        </w:tc>
        <w:tc>
          <w:tcPr>
            <w:tcW w:type="dxa" w:w="332"/>
          </w:tcPr>
          <w:p>
            <w:r>
              <w:t>5.0</w:t>
            </w:r>
          </w:p>
        </w:tc>
        <w:tc>
          <w:tcPr>
            <w:tcW w:type="dxa" w:w="332"/>
          </w:tcPr>
          <w:p>
            <w:r>
              <w:t>9.0</w:t>
            </w:r>
          </w:p>
        </w:tc>
        <w:tc>
          <w:tcPr>
            <w:tcW w:type="dxa" w:w="332"/>
          </w:tcPr>
          <w:p>
            <w:r>
              <w:t>$86,795,596,062.00</w:t>
            </w:r>
          </w:p>
        </w:tc>
        <w:tc>
          <w:tcPr>
            <w:tcW w:type="dxa" w:w="332"/>
          </w:tcPr>
          <w:p>
            <w:r>
              <w:t>$18,011,966,839.00</w:t>
            </w:r>
          </w:p>
        </w:tc>
        <w:tc>
          <w:tcPr>
            <w:tcW w:type="dxa" w:w="332"/>
          </w:tcPr>
          <w:p>
            <w:r>
              <w:t>3</w:t>
            </w:r>
          </w:p>
        </w:tc>
        <w:tc>
          <w:tcPr>
            <w:tcW w:type="dxa" w:w="332"/>
          </w:tcPr>
          <w:p>
            <w:r>
              <w:t>$29,306,926,591.00</w:t>
            </w:r>
          </w:p>
        </w:tc>
        <w:tc>
          <w:tcPr>
            <w:tcW w:type="dxa" w:w="332"/>
          </w:tcPr>
          <w:p>
            <w:r>
              <w:t>65753833906.0</w:t>
            </w:r>
          </w:p>
        </w:tc>
        <w:tc>
          <w:tcPr>
            <w:tcW w:type="dxa" w:w="332"/>
          </w:tcPr>
          <w:p>
            <w:r>
              <w:t>1</w:t>
            </w:r>
          </w:p>
        </w:tc>
        <w:tc>
          <w:tcPr>
            <w:tcW w:type="dxa" w:w="332"/>
          </w:tcPr>
          <w:p>
            <w:r>
              <w:t>$53,815,382,778.00</w:t>
            </w:r>
          </w:p>
        </w:tc>
        <w:tc>
          <w:tcPr>
            <w:tcW w:type="dxa" w:w="332"/>
          </w:tcPr>
          <w:p>
            <w:r>
              <w:t>4485569840123319</w:t>
            </w:r>
          </w:p>
        </w:tc>
        <w:tc>
          <w:tcPr>
            <w:tcW w:type="dxa" w:w="332"/>
          </w:tcPr>
          <w:p>
            <w:r>
              <w:t>4.0</w:t>
            </w:r>
          </w:p>
        </w:tc>
        <w:tc>
          <w:tcPr>
            <w:tcW w:type="dxa" w:w="332"/>
          </w:tcPr>
          <w:p>
            <w:r>
              <w:t>$99,334,970,733.00</w:t>
            </w:r>
          </w:p>
        </w:tc>
        <w:tc>
          <w:tcPr>
            <w:tcW w:type="dxa" w:w="332"/>
          </w:tcPr>
          <w:p>
            <w:r>
              <w:t>$23,130,476,997.00</w:t>
            </w:r>
          </w:p>
        </w:tc>
        <w:tc>
          <w:tcPr>
            <w:tcW w:type="dxa" w:w="332"/>
          </w:tcPr>
          <w:p>
            <w:r>
              <w:t>$5,560,537,176.00</w:t>
            </w:r>
          </w:p>
        </w:tc>
      </w:tr>
      <w:tr>
        <w:tc>
          <w:tcPr>
            <w:tcW w:type="dxa" w:w="332"/>
          </w:tcPr>
          <w:p>
            <w:r>
              <w:t>09fbac4b-8673-42d7-9f32-344c87c6a5f4</w:t>
            </w:r>
          </w:p>
        </w:tc>
        <w:tc>
          <w:tcPr>
            <w:tcW w:type="dxa" w:w="332"/>
          </w:tcPr>
          <w:p>
            <w:r>
              <w:t>G. Willi-Food International Ltd.</w:t>
            </w:r>
          </w:p>
        </w:tc>
        <w:tc>
          <w:tcPr>
            <w:tcW w:type="dxa" w:w="332"/>
          </w:tcPr>
          <w:p>
            <w:r>
              <w:t>6/24/1986</w:t>
            </w:r>
          </w:p>
        </w:tc>
        <w:tc>
          <w:tcPr>
            <w:tcW w:type="dxa" w:w="332"/>
          </w:tcPr>
          <w:p>
            <w:r>
              <w:t>Israel</w:t>
            </w:r>
          </w:p>
        </w:tc>
        <w:tc>
          <w:tcPr>
            <w:tcW w:type="dxa" w:w="332"/>
          </w:tcPr>
          <w:p>
            <w:r>
              <w:t>11</w:t>
            </w:r>
          </w:p>
        </w:tc>
        <w:tc>
          <w:tcPr>
            <w:tcW w:type="dxa" w:w="332"/>
          </w:tcPr>
          <w:p>
            <w:r>
              <w:t>other investment</w:t>
            </w:r>
          </w:p>
        </w:tc>
        <w:tc>
          <w:tcPr>
            <w:tcW w:type="dxa" w:w="332"/>
          </w:tcPr>
          <w:p>
            <w:r>
              <w:t>220-394-7342</w:t>
            </w:r>
          </w:p>
        </w:tc>
        <w:tc>
          <w:tcPr>
            <w:tcW w:type="dxa" w:w="332"/>
          </w:tcPr>
          <w:p>
            <w:r>
              <w:t>headquarters@gwillifoodinternationalltd.org</w:t>
            </w:r>
          </w:p>
        </w:tc>
        <w:tc>
          <w:tcPr>
            <w:tcW w:type="dxa" w:w="332"/>
          </w:tcPr>
          <w:p>
            <w:r>
              <w:t>Sydbank A/S</w:t>
            </w:r>
          </w:p>
        </w:tc>
        <w:tc>
          <w:tcPr>
            <w:tcW w:type="dxa" w:w="332"/>
          </w:tcPr>
          <w:p>
            <w:r>
              <w:t>Denmark</w:t>
            </w:r>
          </w:p>
        </w:tc>
        <w:tc>
          <w:tcPr>
            <w:tcW w:type="dxa" w:w="332"/>
          </w:tcPr>
          <w:p>
            <w:r>
              <w:t>4</w:t>
            </w:r>
          </w:p>
        </w:tc>
        <w:tc>
          <w:tcPr>
            <w:tcW w:type="dxa" w:w="332"/>
          </w:tcPr>
          <w:p>
            <w:r>
              <w:t>$15,404,536,602.00</w:t>
            </w:r>
          </w:p>
        </w:tc>
        <w:tc>
          <w:tcPr>
            <w:tcW w:type="dxa" w:w="332"/>
          </w:tcPr>
          <w:p>
            <w:r>
              <w:t>1.0</w:t>
            </w:r>
          </w:p>
        </w:tc>
        <w:tc>
          <w:tcPr>
            <w:tcW w:type="dxa" w:w="332"/>
          </w:tcPr>
          <w:p>
            <w:r>
              <w:t>6.0</w:t>
            </w:r>
          </w:p>
        </w:tc>
        <w:tc>
          <w:tcPr>
            <w:tcW w:type="dxa" w:w="332"/>
          </w:tcPr>
          <w:p>
            <w:r>
              <w:t>$64,859,990,348.00</w:t>
            </w:r>
          </w:p>
        </w:tc>
        <w:tc>
          <w:tcPr>
            <w:tcW w:type="dxa" w:w="332"/>
          </w:tcPr>
          <w:p>
            <w:r>
              <w:t>$53,727,104,434.00</w:t>
            </w:r>
          </w:p>
        </w:tc>
        <w:tc>
          <w:tcPr>
            <w:tcW w:type="dxa" w:w="332"/>
          </w:tcPr>
          <w:p>
            <w:r>
              <w:t>7</w:t>
            </w:r>
          </w:p>
        </w:tc>
        <w:tc>
          <w:tcPr>
            <w:tcW w:type="dxa" w:w="332"/>
          </w:tcPr>
          <w:p>
            <w:r>
              <w:t>$16,055,931,605.00</w:t>
            </w:r>
          </w:p>
        </w:tc>
        <w:tc>
          <w:tcPr>
            <w:tcW w:type="dxa" w:w="332"/>
          </w:tcPr>
          <w:p>
            <w:r>
              <w:t>57811857817.0</w:t>
            </w:r>
          </w:p>
        </w:tc>
        <w:tc>
          <w:tcPr>
            <w:tcW w:type="dxa" w:w="332"/>
          </w:tcPr>
          <w:p>
            <w:r>
              <w:t>1</w:t>
            </w:r>
          </w:p>
        </w:tc>
        <w:tc>
          <w:tcPr>
            <w:tcW w:type="dxa" w:w="332"/>
          </w:tcPr>
          <w:p>
            <w:r>
              <w:t>$2,466,787,681.00</w:t>
            </w:r>
          </w:p>
        </w:tc>
        <w:tc>
          <w:tcPr>
            <w:tcW w:type="dxa" w:w="332"/>
          </w:tcPr>
          <w:p>
            <w:r>
              <w:t>4929341919124212</w:t>
            </w:r>
          </w:p>
        </w:tc>
        <w:tc>
          <w:tcPr>
            <w:tcW w:type="dxa" w:w="332"/>
          </w:tcPr>
          <w:p>
            <w:r>
              <w:t>6.0</w:t>
            </w:r>
          </w:p>
        </w:tc>
        <w:tc>
          <w:tcPr>
            <w:tcW w:type="dxa" w:w="332"/>
          </w:tcPr>
          <w:p>
            <w:r>
              <w:t>$3,585,794,181.00</w:t>
            </w:r>
          </w:p>
        </w:tc>
        <w:tc>
          <w:tcPr>
            <w:tcW w:type="dxa" w:w="332"/>
          </w:tcPr>
          <w:p>
            <w:r>
              <w:t>$35,425,666,643.00</w:t>
            </w:r>
          </w:p>
        </w:tc>
        <w:tc>
          <w:tcPr>
            <w:tcW w:type="dxa" w:w="332"/>
          </w:tcPr>
          <w:p>
            <w:r>
              <w:t>$27,101,540,992.00</w:t>
            </w:r>
          </w:p>
        </w:tc>
      </w:tr>
      <w:tr>
        <w:tc>
          <w:tcPr>
            <w:tcW w:type="dxa" w:w="332"/>
          </w:tcPr>
          <w:p>
            <w:r>
              <w:t>5afc22ee-ddc7-4af4-a3c4-96fcda87373a</w:t>
            </w:r>
          </w:p>
        </w:tc>
        <w:tc>
          <w:tcPr>
            <w:tcW w:type="dxa" w:w="332"/>
          </w:tcPr>
          <w:p>
            <w:r>
              <w:t>Amvescap plc</w:t>
            </w:r>
          </w:p>
        </w:tc>
        <w:tc>
          <w:tcPr>
            <w:tcW w:type="dxa" w:w="332"/>
          </w:tcPr>
          <w:p>
            <w:r>
              <w:t>2/11/1965</w:t>
            </w:r>
          </w:p>
        </w:tc>
        <w:tc>
          <w:tcPr>
            <w:tcW w:type="dxa" w:w="332"/>
          </w:tcPr>
          <w:p>
            <w:r>
              <w:t>United Kingdom</w:t>
            </w:r>
          </w:p>
        </w:tc>
        <w:tc>
          <w:tcPr>
            <w:tcW w:type="dxa" w:w="332"/>
          </w:tcPr>
          <w:p>
            <w:r>
              <w:t>35</w:t>
            </w:r>
          </w:p>
        </w:tc>
        <w:tc>
          <w:tcPr>
            <w:tcW w:type="dxa" w:w="332"/>
          </w:tcPr>
          <w:p>
            <w:r>
              <w:t>employee</w:t>
            </w:r>
          </w:p>
        </w:tc>
        <w:tc>
          <w:tcPr>
            <w:tcW w:type="dxa" w:w="332"/>
          </w:tcPr>
          <w:p>
            <w:r>
              <w:t>484-276-7725</w:t>
            </w:r>
          </w:p>
        </w:tc>
        <w:tc>
          <w:tcPr>
            <w:tcW w:type="dxa" w:w="332"/>
          </w:tcPr>
          <w:p>
            <w:r>
              <w:t>contact@amvescapplc.org</w:t>
            </w:r>
          </w:p>
        </w:tc>
        <w:tc>
          <w:tcPr>
            <w:tcW w:type="dxa" w:w="332"/>
          </w:tcPr>
          <w:p>
            <w:r>
              <w:t>Sydbank A/S</w:t>
            </w:r>
          </w:p>
        </w:tc>
        <w:tc>
          <w:tcPr>
            <w:tcW w:type="dxa" w:w="332"/>
          </w:tcPr>
          <w:p>
            <w:r>
              <w:t>Denmark</w:t>
            </w:r>
          </w:p>
        </w:tc>
        <w:tc>
          <w:tcPr>
            <w:tcW w:type="dxa" w:w="332"/>
          </w:tcPr>
          <w:p>
            <w:r>
              <w:t>5</w:t>
            </w:r>
          </w:p>
        </w:tc>
        <w:tc>
          <w:tcPr>
            <w:tcW w:type="dxa" w:w="332"/>
          </w:tcPr>
          <w:p>
            <w:r>
              <w:t>$72,593,496,278.00</w:t>
            </w:r>
          </w:p>
        </w:tc>
        <w:tc>
          <w:tcPr>
            <w:tcW w:type="dxa" w:w="332"/>
          </w:tcPr>
          <w:p>
            <w:r>
              <w:t>1.0</w:t>
            </w:r>
          </w:p>
        </w:tc>
        <w:tc>
          <w:tcPr>
            <w:tcW w:type="dxa" w:w="332"/>
          </w:tcPr>
          <w:p>
            <w:r>
              <w:t>3.0</w:t>
            </w:r>
          </w:p>
        </w:tc>
        <w:tc>
          <w:tcPr>
            <w:tcW w:type="dxa" w:w="332"/>
          </w:tcPr>
          <w:p>
            <w:r>
              <w:t>$87,897,809,886.00</w:t>
            </w:r>
          </w:p>
        </w:tc>
        <w:tc>
          <w:tcPr>
            <w:tcW w:type="dxa" w:w="332"/>
          </w:tcPr>
          <w:p>
            <w:r>
              <w:t>$8,986,611,631.00</w:t>
            </w:r>
          </w:p>
        </w:tc>
        <w:tc>
          <w:tcPr>
            <w:tcW w:type="dxa" w:w="332"/>
          </w:tcPr>
          <w:p>
            <w:r>
              <w:t>7</w:t>
            </w:r>
          </w:p>
        </w:tc>
        <w:tc>
          <w:tcPr>
            <w:tcW w:type="dxa" w:w="332"/>
          </w:tcPr>
          <w:p>
            <w:r>
              <w:t>$98,214,288,353.00</w:t>
            </w:r>
          </w:p>
        </w:tc>
        <w:tc>
          <w:tcPr>
            <w:tcW w:type="dxa" w:w="332"/>
          </w:tcPr>
          <w:p>
            <w:r>
              <w:t>13789391475.0</w:t>
            </w:r>
          </w:p>
        </w:tc>
        <w:tc>
          <w:tcPr>
            <w:tcW w:type="dxa" w:w="332"/>
          </w:tcPr>
          <w:p>
            <w:r>
              <w:t>5</w:t>
            </w:r>
          </w:p>
        </w:tc>
        <w:tc>
          <w:tcPr>
            <w:tcW w:type="dxa" w:w="332"/>
          </w:tcPr>
          <w:p>
            <w:r>
              <w:t>$95,227,931,901.00</w:t>
            </w:r>
          </w:p>
        </w:tc>
        <w:tc>
          <w:tcPr>
            <w:tcW w:type="dxa" w:w="332"/>
          </w:tcPr>
          <w:p>
            <w:r>
              <w:t>4916506423946384</w:t>
            </w:r>
          </w:p>
        </w:tc>
        <w:tc>
          <w:tcPr>
            <w:tcW w:type="dxa" w:w="332"/>
          </w:tcPr>
          <w:p>
            <w:r>
              <w:t>4.0</w:t>
            </w:r>
          </w:p>
        </w:tc>
        <w:tc>
          <w:tcPr>
            <w:tcW w:type="dxa" w:w="332"/>
          </w:tcPr>
          <w:p>
            <w:r>
              <w:t>$87,452,600,760.00</w:t>
            </w:r>
          </w:p>
        </w:tc>
        <w:tc>
          <w:tcPr>
            <w:tcW w:type="dxa" w:w="332"/>
          </w:tcPr>
          <w:p>
            <w:r>
              <w:t>$19,852,749,944.00</w:t>
            </w:r>
          </w:p>
        </w:tc>
        <w:tc>
          <w:tcPr>
            <w:tcW w:type="dxa" w:w="332"/>
          </w:tcPr>
          <w:p>
            <w:r>
              <w:t>$99,773,064,686.00</w:t>
            </w:r>
          </w:p>
        </w:tc>
      </w:tr>
      <w:tr>
        <w:tc>
          <w:tcPr>
            <w:tcW w:type="dxa" w:w="332"/>
          </w:tcPr>
          <w:p>
            <w:r>
              <w:t>6a05f98f-100f-42d9-86b7-a0d589eccbb5</w:t>
            </w:r>
          </w:p>
        </w:tc>
        <w:tc>
          <w:tcPr>
            <w:tcW w:type="dxa" w:w="332"/>
          </w:tcPr>
          <w:p>
            <w:r>
              <w:t>Verena Minerals Corp.</w:t>
            </w:r>
          </w:p>
        </w:tc>
        <w:tc>
          <w:tcPr>
            <w:tcW w:type="dxa" w:w="332"/>
          </w:tcPr>
          <w:p>
            <w:r>
              <w:t>10/10/1981</w:t>
            </w:r>
          </w:p>
        </w:tc>
        <w:tc>
          <w:tcPr>
            <w:tcW w:type="dxa" w:w="332"/>
          </w:tcPr>
          <w:p>
            <w:r>
              <w:t>Canada</w:t>
            </w:r>
          </w:p>
        </w:tc>
        <w:tc>
          <w:tcPr>
            <w:tcW w:type="dxa" w:w="332"/>
          </w:tcPr>
          <w:p>
            <w:r>
              <w:t>46</w:t>
            </w:r>
          </w:p>
        </w:tc>
        <w:tc>
          <w:tcPr>
            <w:tcW w:type="dxa" w:w="332"/>
          </w:tcPr>
          <w:p>
            <w:r>
              <w:t>office</w:t>
            </w:r>
          </w:p>
        </w:tc>
        <w:tc>
          <w:tcPr>
            <w:tcW w:type="dxa" w:w="332"/>
          </w:tcPr>
          <w:p>
            <w:r>
              <w:t>266-884-5949</w:t>
            </w:r>
          </w:p>
        </w:tc>
        <w:tc>
          <w:tcPr>
            <w:tcW w:type="dxa" w:w="332"/>
          </w:tcPr>
          <w:p>
            <w:r>
              <w:t>sales@verenamineralscorp.org</w:t>
            </w:r>
          </w:p>
        </w:tc>
        <w:tc>
          <w:tcPr>
            <w:tcW w:type="dxa" w:w="332"/>
          </w:tcPr>
          <w:p>
            <w:r>
              <w:t>Sydbank A/S</w:t>
            </w:r>
          </w:p>
        </w:tc>
        <w:tc>
          <w:tcPr>
            <w:tcW w:type="dxa" w:w="332"/>
          </w:tcPr>
          <w:p>
            <w:r>
              <w:t>Denmark</w:t>
            </w:r>
          </w:p>
        </w:tc>
        <w:tc>
          <w:tcPr>
            <w:tcW w:type="dxa" w:w="332"/>
          </w:tcPr>
          <w:p>
            <w:r>
              <w:t>6</w:t>
            </w:r>
          </w:p>
        </w:tc>
        <w:tc>
          <w:tcPr>
            <w:tcW w:type="dxa" w:w="332"/>
          </w:tcPr>
          <w:p>
            <w:r>
              <w:t>$6,821,066,112.00</w:t>
            </w:r>
          </w:p>
        </w:tc>
        <w:tc>
          <w:tcPr>
            <w:tcW w:type="dxa" w:w="332"/>
          </w:tcPr>
          <w:p>
            <w:r>
              <w:t>6.0</w:t>
            </w:r>
          </w:p>
        </w:tc>
        <w:tc>
          <w:tcPr>
            <w:tcW w:type="dxa" w:w="332"/>
          </w:tcPr>
          <w:p>
            <w:r>
              <w:t>2.0</w:t>
            </w:r>
          </w:p>
        </w:tc>
        <w:tc>
          <w:tcPr>
            <w:tcW w:type="dxa" w:w="332"/>
          </w:tcPr>
          <w:p>
            <w:r>
              <w:t>$84,037,896,261.00</w:t>
            </w:r>
          </w:p>
        </w:tc>
        <w:tc>
          <w:tcPr>
            <w:tcW w:type="dxa" w:w="332"/>
          </w:tcPr>
          <w:p>
            <w:r>
              <w:t>$85,794,659,143.00</w:t>
            </w:r>
          </w:p>
        </w:tc>
        <w:tc>
          <w:tcPr>
            <w:tcW w:type="dxa" w:w="332"/>
          </w:tcPr>
          <w:p>
            <w:r>
              <w:t>8</w:t>
            </w:r>
          </w:p>
        </w:tc>
        <w:tc>
          <w:tcPr>
            <w:tcW w:type="dxa" w:w="332"/>
          </w:tcPr>
          <w:p>
            <w:r>
              <w:t>$87,359,070,301.00</w:t>
            </w:r>
          </w:p>
        </w:tc>
        <w:tc>
          <w:tcPr>
            <w:tcW w:type="dxa" w:w="332"/>
          </w:tcPr>
          <w:p>
            <w:r>
              <w:t>88985041006.0</w:t>
            </w:r>
          </w:p>
        </w:tc>
        <w:tc>
          <w:tcPr>
            <w:tcW w:type="dxa" w:w="332"/>
          </w:tcPr>
          <w:p>
            <w:r>
              <w:t>0</w:t>
            </w:r>
          </w:p>
        </w:tc>
        <w:tc>
          <w:tcPr>
            <w:tcW w:type="dxa" w:w="332"/>
          </w:tcPr>
          <w:p>
            <w:r>
              <w:t>$11,595,387,281.00</w:t>
            </w:r>
          </w:p>
        </w:tc>
        <w:tc>
          <w:tcPr>
            <w:tcW w:type="dxa" w:w="332"/>
          </w:tcPr>
          <w:p>
            <w:r>
              <w:t>4556222598001980</w:t>
            </w:r>
          </w:p>
        </w:tc>
        <w:tc>
          <w:tcPr>
            <w:tcW w:type="dxa" w:w="332"/>
          </w:tcPr>
          <w:p>
            <w:r>
              <w:t>2.0</w:t>
            </w:r>
          </w:p>
        </w:tc>
        <w:tc>
          <w:tcPr>
            <w:tcW w:type="dxa" w:w="332"/>
          </w:tcPr>
          <w:p>
            <w:r>
              <w:t>$7,392,876,028.00</w:t>
            </w:r>
          </w:p>
        </w:tc>
        <w:tc>
          <w:tcPr>
            <w:tcW w:type="dxa" w:w="332"/>
          </w:tcPr>
          <w:p>
            <w:r>
              <w:t>$9,622,796,560.00</w:t>
            </w:r>
          </w:p>
        </w:tc>
        <w:tc>
          <w:tcPr>
            <w:tcW w:type="dxa" w:w="332"/>
          </w:tcPr>
          <w:p>
            <w:r>
              <w:t>$53,529,881,534.00</w:t>
            </w:r>
          </w:p>
        </w:tc>
      </w:tr>
      <w:tr>
        <w:tc>
          <w:tcPr>
            <w:tcW w:type="dxa" w:w="332"/>
          </w:tcPr>
          <w:p>
            <w:r>
              <w:t>02895057-1d61-4576-a475-9e9ad28024d4</w:t>
            </w:r>
          </w:p>
        </w:tc>
        <w:tc>
          <w:tcPr>
            <w:tcW w:type="dxa" w:w="332"/>
          </w:tcPr>
          <w:p>
            <w:r>
              <w:t>ID Biomedical Corp.</w:t>
            </w:r>
          </w:p>
        </w:tc>
        <w:tc>
          <w:tcPr>
            <w:tcW w:type="dxa" w:w="332"/>
          </w:tcPr>
          <w:p>
            <w:r>
              <w:t>10/9/1996</w:t>
            </w:r>
          </w:p>
        </w:tc>
        <w:tc>
          <w:tcPr>
            <w:tcW w:type="dxa" w:w="332"/>
          </w:tcPr>
          <w:p>
            <w:r>
              <w:t>Canada</w:t>
            </w:r>
          </w:p>
        </w:tc>
        <w:tc>
          <w:tcPr>
            <w:tcW w:type="dxa" w:w="332"/>
          </w:tcPr>
          <w:p>
            <w:r>
              <w:t>19</w:t>
            </w:r>
          </w:p>
        </w:tc>
        <w:tc>
          <w:tcPr>
            <w:tcW w:type="dxa" w:w="332"/>
          </w:tcPr>
          <w:p>
            <w:r>
              <w:t>other investment</w:t>
            </w:r>
          </w:p>
        </w:tc>
        <w:tc>
          <w:tcPr>
            <w:tcW w:type="dxa" w:w="332"/>
          </w:tcPr>
          <w:p>
            <w:r>
              <w:t>118-870-8437</w:t>
            </w:r>
          </w:p>
        </w:tc>
        <w:tc>
          <w:tcPr>
            <w:tcW w:type="dxa" w:w="332"/>
          </w:tcPr>
          <w:p>
            <w:r>
              <w:t>marketing@idbiomedicalcorp.org</w:t>
            </w:r>
          </w:p>
        </w:tc>
        <w:tc>
          <w:tcPr>
            <w:tcW w:type="dxa" w:w="332"/>
          </w:tcPr>
          <w:p>
            <w:r>
              <w:t>Sydbank A/S</w:t>
            </w:r>
          </w:p>
        </w:tc>
        <w:tc>
          <w:tcPr>
            <w:tcW w:type="dxa" w:w="332"/>
          </w:tcPr>
          <w:p>
            <w:r>
              <w:t>Denmark</w:t>
            </w:r>
          </w:p>
        </w:tc>
        <w:tc>
          <w:tcPr>
            <w:tcW w:type="dxa" w:w="332"/>
          </w:tcPr>
          <w:p>
            <w:r>
              <w:t>1</w:t>
            </w:r>
          </w:p>
        </w:tc>
        <w:tc>
          <w:tcPr>
            <w:tcW w:type="dxa" w:w="332"/>
          </w:tcPr>
          <w:p>
            <w:r>
              <w:t>$92,243,544,026.00</w:t>
            </w:r>
          </w:p>
        </w:tc>
        <w:tc>
          <w:tcPr>
            <w:tcW w:type="dxa" w:w="332"/>
          </w:tcPr>
          <w:p>
            <w:r>
              <w:t>0.0</w:t>
            </w:r>
          </w:p>
        </w:tc>
        <w:tc>
          <w:tcPr>
            <w:tcW w:type="dxa" w:w="332"/>
          </w:tcPr>
          <w:p>
            <w:r>
              <w:t>8.0</w:t>
            </w:r>
          </w:p>
        </w:tc>
        <w:tc>
          <w:tcPr>
            <w:tcW w:type="dxa" w:w="332"/>
          </w:tcPr>
          <w:p>
            <w:r>
              <w:t>$28,310,324,456.00</w:t>
            </w:r>
          </w:p>
        </w:tc>
        <w:tc>
          <w:tcPr>
            <w:tcW w:type="dxa" w:w="332"/>
          </w:tcPr>
          <w:p>
            <w:r>
              <w:t>$10,673,078,246.00</w:t>
            </w:r>
          </w:p>
        </w:tc>
        <w:tc>
          <w:tcPr>
            <w:tcW w:type="dxa" w:w="332"/>
          </w:tcPr>
          <w:p>
            <w:r>
              <w:t>5</w:t>
            </w:r>
          </w:p>
        </w:tc>
        <w:tc>
          <w:tcPr>
            <w:tcW w:type="dxa" w:w="332"/>
          </w:tcPr>
          <w:p>
            <w:r>
              <w:t>$53,728,395,771.00</w:t>
            </w:r>
          </w:p>
        </w:tc>
        <w:tc>
          <w:tcPr>
            <w:tcW w:type="dxa" w:w="332"/>
          </w:tcPr>
          <w:p>
            <w:r>
              <w:t>6931276265.0</w:t>
            </w:r>
          </w:p>
        </w:tc>
        <w:tc>
          <w:tcPr>
            <w:tcW w:type="dxa" w:w="332"/>
          </w:tcPr>
          <w:p>
            <w:r>
              <w:t>9</w:t>
            </w:r>
          </w:p>
        </w:tc>
        <w:tc>
          <w:tcPr>
            <w:tcW w:type="dxa" w:w="332"/>
          </w:tcPr>
          <w:p>
            <w:r>
              <w:t>$78,415,502,632.00</w:t>
            </w:r>
          </w:p>
        </w:tc>
        <w:tc>
          <w:tcPr>
            <w:tcW w:type="dxa" w:w="332"/>
          </w:tcPr>
          <w:p>
            <w:r>
              <w:t>4929485483214360</w:t>
            </w:r>
          </w:p>
        </w:tc>
        <w:tc>
          <w:tcPr>
            <w:tcW w:type="dxa" w:w="332"/>
          </w:tcPr>
          <w:p>
            <w:r>
              <w:t>8.0</w:t>
            </w:r>
          </w:p>
        </w:tc>
        <w:tc>
          <w:tcPr>
            <w:tcW w:type="dxa" w:w="332"/>
          </w:tcPr>
          <w:p>
            <w:r>
              <w:t>$81,606,580,113.00</w:t>
            </w:r>
          </w:p>
        </w:tc>
        <w:tc>
          <w:tcPr>
            <w:tcW w:type="dxa" w:w="332"/>
          </w:tcPr>
          <w:p>
            <w:r>
              <w:t>$1,258,642,776.00</w:t>
            </w:r>
          </w:p>
        </w:tc>
        <w:tc>
          <w:tcPr>
            <w:tcW w:type="dxa" w:w="332"/>
          </w:tcPr>
          <w:p>
            <w:r>
              <w:t>$87,449,338,486.00</w:t>
            </w:r>
          </w:p>
        </w:tc>
      </w:tr>
      <w:tr>
        <w:tc>
          <w:tcPr>
            <w:tcW w:type="dxa" w:w="332"/>
          </w:tcPr>
          <w:p>
            <w:r>
              <w:t>8235535e-0873-43ef-91ca-879383cf8377</w:t>
            </w:r>
          </w:p>
        </w:tc>
        <w:tc>
          <w:tcPr>
            <w:tcW w:type="dxa" w:w="332"/>
          </w:tcPr>
          <w:p>
            <w:r>
              <w:t>Mirtronics Inc.</w:t>
            </w:r>
          </w:p>
        </w:tc>
        <w:tc>
          <w:tcPr>
            <w:tcW w:type="dxa" w:w="332"/>
          </w:tcPr>
          <w:p>
            <w:r>
              <w:t>5/2/1962</w:t>
            </w:r>
          </w:p>
        </w:tc>
        <w:tc>
          <w:tcPr>
            <w:tcW w:type="dxa" w:w="332"/>
          </w:tcPr>
          <w:p>
            <w:r>
              <w:t>Canada</w:t>
            </w:r>
          </w:p>
        </w:tc>
        <w:tc>
          <w:tcPr>
            <w:tcW w:type="dxa" w:w="332"/>
          </w:tcPr>
          <w:p>
            <w:r>
              <w:t>29</w:t>
            </w:r>
          </w:p>
        </w:tc>
        <w:tc>
          <w:tcPr>
            <w:tcW w:type="dxa" w:w="332"/>
          </w:tcPr>
          <w:p>
            <w:r>
              <w:t>employee</w:t>
            </w:r>
          </w:p>
        </w:tc>
        <w:tc>
          <w:tcPr>
            <w:tcW w:type="dxa" w:w="332"/>
          </w:tcPr>
          <w:p>
            <w:r>
              <w:t>556-124-9965</w:t>
            </w:r>
          </w:p>
        </w:tc>
        <w:tc>
          <w:tcPr>
            <w:tcW w:type="dxa" w:w="332"/>
          </w:tcPr>
          <w:p>
            <w:r>
              <w:t>info@mirtronicsinc.org</w:t>
            </w:r>
          </w:p>
        </w:tc>
        <w:tc>
          <w:tcPr>
            <w:tcW w:type="dxa" w:w="332"/>
          </w:tcPr>
          <w:p>
            <w:r>
              <w:t>Sydbank A/S</w:t>
            </w:r>
          </w:p>
        </w:tc>
        <w:tc>
          <w:tcPr>
            <w:tcW w:type="dxa" w:w="332"/>
          </w:tcPr>
          <w:p>
            <w:r>
              <w:t>Denmark</w:t>
            </w:r>
          </w:p>
        </w:tc>
        <w:tc>
          <w:tcPr>
            <w:tcW w:type="dxa" w:w="332"/>
          </w:tcPr>
          <w:p>
            <w:r>
              <w:t>9</w:t>
            </w:r>
          </w:p>
        </w:tc>
        <w:tc>
          <w:tcPr>
            <w:tcW w:type="dxa" w:w="332"/>
          </w:tcPr>
          <w:p>
            <w:r>
              <w:t>$15,134,422,346.00</w:t>
            </w:r>
          </w:p>
        </w:tc>
        <w:tc>
          <w:tcPr>
            <w:tcW w:type="dxa" w:w="332"/>
          </w:tcPr>
          <w:p>
            <w:r>
              <w:t>9.0</w:t>
            </w:r>
          </w:p>
        </w:tc>
        <w:tc>
          <w:tcPr>
            <w:tcW w:type="dxa" w:w="332"/>
          </w:tcPr>
          <w:p>
            <w:r>
              <w:t>4.0</w:t>
            </w:r>
          </w:p>
        </w:tc>
        <w:tc>
          <w:tcPr>
            <w:tcW w:type="dxa" w:w="332"/>
          </w:tcPr>
          <w:p>
            <w:r>
              <w:t>$54,137,463,994.00</w:t>
            </w:r>
          </w:p>
        </w:tc>
        <w:tc>
          <w:tcPr>
            <w:tcW w:type="dxa" w:w="332"/>
          </w:tcPr>
          <w:p>
            <w:r>
              <w:t>$79,834,229,154.00</w:t>
            </w:r>
          </w:p>
        </w:tc>
        <w:tc>
          <w:tcPr>
            <w:tcW w:type="dxa" w:w="332"/>
          </w:tcPr>
          <w:p>
            <w:r>
              <w:t>5</w:t>
            </w:r>
          </w:p>
        </w:tc>
        <w:tc>
          <w:tcPr>
            <w:tcW w:type="dxa" w:w="332"/>
          </w:tcPr>
          <w:p>
            <w:r>
              <w:t>$65,820,054,544.00</w:t>
            </w:r>
          </w:p>
        </w:tc>
        <w:tc>
          <w:tcPr>
            <w:tcW w:type="dxa" w:w="332"/>
          </w:tcPr>
          <w:p>
            <w:r>
              <w:t>72430678103.0</w:t>
            </w:r>
          </w:p>
        </w:tc>
        <w:tc>
          <w:tcPr>
            <w:tcW w:type="dxa" w:w="332"/>
          </w:tcPr>
          <w:p>
            <w:r>
              <w:t>10</w:t>
            </w:r>
          </w:p>
        </w:tc>
        <w:tc>
          <w:tcPr>
            <w:tcW w:type="dxa" w:w="332"/>
          </w:tcPr>
          <w:p>
            <w:r>
              <w:t>$27,884,641,612.00</w:t>
            </w:r>
          </w:p>
        </w:tc>
        <w:tc>
          <w:tcPr>
            <w:tcW w:type="dxa" w:w="332"/>
          </w:tcPr>
          <w:p>
            <w:r>
              <w:t>4189120036096726</w:t>
            </w:r>
          </w:p>
        </w:tc>
        <w:tc>
          <w:tcPr>
            <w:tcW w:type="dxa" w:w="332"/>
          </w:tcPr>
          <w:p>
            <w:r>
              <w:t>3.0</w:t>
            </w:r>
          </w:p>
        </w:tc>
        <w:tc>
          <w:tcPr>
            <w:tcW w:type="dxa" w:w="332"/>
          </w:tcPr>
          <w:p>
            <w:r>
              <w:t>$26,625,996,169.00</w:t>
            </w:r>
          </w:p>
        </w:tc>
        <w:tc>
          <w:tcPr>
            <w:tcW w:type="dxa" w:w="332"/>
          </w:tcPr>
          <w:p>
            <w:r>
              <w:t>$80,189,672,511.00</w:t>
            </w:r>
          </w:p>
        </w:tc>
        <w:tc>
          <w:tcPr>
            <w:tcW w:type="dxa" w:w="332"/>
          </w:tcPr>
          <w:p>
            <w:r>
              <w:t>$63,690,361,825.00</w:t>
            </w:r>
          </w:p>
        </w:tc>
      </w:tr>
      <w:tr>
        <w:tc>
          <w:tcPr>
            <w:tcW w:type="dxa" w:w="332"/>
          </w:tcPr>
          <w:p>
            <w:r>
              <w:t>60dcb249-98fd-4108-95d3-6610e68d9f8c</w:t>
            </w:r>
          </w:p>
        </w:tc>
        <w:tc>
          <w:tcPr>
            <w:tcW w:type="dxa" w:w="332"/>
          </w:tcPr>
          <w:p>
            <w:r>
              <w:t>New Tel Ltd.</w:t>
            </w:r>
          </w:p>
        </w:tc>
        <w:tc>
          <w:tcPr>
            <w:tcW w:type="dxa" w:w="332"/>
          </w:tcPr>
          <w:p>
            <w:r>
              <w:t>1/5/1975</w:t>
            </w:r>
          </w:p>
        </w:tc>
        <w:tc>
          <w:tcPr>
            <w:tcW w:type="dxa" w:w="332"/>
          </w:tcPr>
          <w:p>
            <w:r>
              <w:t>Australia</w:t>
            </w:r>
          </w:p>
        </w:tc>
        <w:tc>
          <w:tcPr>
            <w:tcW w:type="dxa" w:w="332"/>
          </w:tcPr>
          <w:p>
            <w:r>
              <w:t>32</w:t>
            </w:r>
          </w:p>
        </w:tc>
        <w:tc>
          <w:tcPr>
            <w:tcW w:type="dxa" w:w="332"/>
          </w:tcPr>
          <w:p>
            <w:r>
              <w:t>employee</w:t>
            </w:r>
          </w:p>
        </w:tc>
        <w:tc>
          <w:tcPr>
            <w:tcW w:type="dxa" w:w="332"/>
          </w:tcPr>
          <w:p>
            <w:r>
              <w:t>994-215-8206</w:t>
            </w:r>
          </w:p>
        </w:tc>
        <w:tc>
          <w:tcPr>
            <w:tcW w:type="dxa" w:w="332"/>
          </w:tcPr>
          <w:p>
            <w:r>
              <w:t>info@newtelltd.org</w:t>
            </w:r>
          </w:p>
        </w:tc>
        <w:tc>
          <w:tcPr>
            <w:tcW w:type="dxa" w:w="332"/>
          </w:tcPr>
          <w:p>
            <w:r>
              <w:t>Sydbank A/S</w:t>
            </w:r>
          </w:p>
        </w:tc>
        <w:tc>
          <w:tcPr>
            <w:tcW w:type="dxa" w:w="332"/>
          </w:tcPr>
          <w:p>
            <w:r>
              <w:t>Denmark</w:t>
            </w:r>
          </w:p>
        </w:tc>
        <w:tc>
          <w:tcPr>
            <w:tcW w:type="dxa" w:w="332"/>
          </w:tcPr>
          <w:p>
            <w:r>
              <w:t>2</w:t>
            </w:r>
          </w:p>
        </w:tc>
        <w:tc>
          <w:tcPr>
            <w:tcW w:type="dxa" w:w="332"/>
          </w:tcPr>
          <w:p>
            <w:r>
              <w:t>$86,266,529,169.00</w:t>
            </w:r>
          </w:p>
        </w:tc>
        <w:tc>
          <w:tcPr>
            <w:tcW w:type="dxa" w:w="332"/>
          </w:tcPr>
          <w:p>
            <w:r>
              <w:t>4.0</w:t>
            </w:r>
          </w:p>
        </w:tc>
        <w:tc>
          <w:tcPr>
            <w:tcW w:type="dxa" w:w="332"/>
          </w:tcPr>
          <w:p>
            <w:r>
              <w:t>5.0</w:t>
            </w:r>
          </w:p>
        </w:tc>
        <w:tc>
          <w:tcPr>
            <w:tcW w:type="dxa" w:w="332"/>
          </w:tcPr>
          <w:p>
            <w:r>
              <w:t>$12,040,965,648.00</w:t>
            </w:r>
          </w:p>
        </w:tc>
        <w:tc>
          <w:tcPr>
            <w:tcW w:type="dxa" w:w="332"/>
          </w:tcPr>
          <w:p>
            <w:r>
              <w:t>$32,785,742,322.00</w:t>
            </w:r>
          </w:p>
        </w:tc>
        <w:tc>
          <w:tcPr>
            <w:tcW w:type="dxa" w:w="332"/>
          </w:tcPr>
          <w:p>
            <w:r>
              <w:t>5</w:t>
            </w:r>
          </w:p>
        </w:tc>
        <w:tc>
          <w:tcPr>
            <w:tcW w:type="dxa" w:w="332"/>
          </w:tcPr>
          <w:p>
            <w:r>
              <w:t>$81,781,372,401.00</w:t>
            </w:r>
          </w:p>
        </w:tc>
        <w:tc>
          <w:tcPr>
            <w:tcW w:type="dxa" w:w="332"/>
          </w:tcPr>
          <w:p>
            <w:r>
              <w:t>53520215742.0</w:t>
            </w:r>
          </w:p>
        </w:tc>
        <w:tc>
          <w:tcPr>
            <w:tcW w:type="dxa" w:w="332"/>
          </w:tcPr>
          <w:p>
            <w:r>
              <w:t>9</w:t>
            </w:r>
          </w:p>
        </w:tc>
        <w:tc>
          <w:tcPr>
            <w:tcW w:type="dxa" w:w="332"/>
          </w:tcPr>
          <w:p>
            <w:r>
              <w:t>$44,375,082,690.00</w:t>
            </w:r>
          </w:p>
        </w:tc>
        <w:tc>
          <w:tcPr>
            <w:tcW w:type="dxa" w:w="332"/>
          </w:tcPr>
          <w:p>
            <w:r>
              <w:t>4929594209510314</w:t>
            </w:r>
          </w:p>
        </w:tc>
        <w:tc>
          <w:tcPr>
            <w:tcW w:type="dxa" w:w="332"/>
          </w:tcPr>
          <w:p>
            <w:r>
              <w:t>5.0</w:t>
            </w:r>
          </w:p>
        </w:tc>
        <w:tc>
          <w:tcPr>
            <w:tcW w:type="dxa" w:w="332"/>
          </w:tcPr>
          <w:p>
            <w:r>
              <w:t>$76,133,451,334.00</w:t>
            </w:r>
          </w:p>
        </w:tc>
        <w:tc>
          <w:tcPr>
            <w:tcW w:type="dxa" w:w="332"/>
          </w:tcPr>
          <w:p>
            <w:r>
              <w:t>$14,759,780,673.00</w:t>
            </w:r>
          </w:p>
        </w:tc>
        <w:tc>
          <w:tcPr>
            <w:tcW w:type="dxa" w:w="332"/>
          </w:tcPr>
          <w:p>
            <w:r>
              <w:t>$31,978,387,933.00</w:t>
            </w:r>
          </w:p>
        </w:tc>
      </w:tr>
      <w:tr>
        <w:tc>
          <w:tcPr>
            <w:tcW w:type="dxa" w:w="332"/>
          </w:tcPr>
          <w:p>
            <w:r>
              <w:t>536e0301-7918-475d-8eba-864c98511f72</w:t>
            </w:r>
          </w:p>
        </w:tc>
        <w:tc>
          <w:tcPr>
            <w:tcW w:type="dxa" w:w="332"/>
          </w:tcPr>
          <w:p>
            <w:r>
              <w:t>Ekabel Hessen GmbH</w:t>
            </w:r>
          </w:p>
        </w:tc>
        <w:tc>
          <w:tcPr>
            <w:tcW w:type="dxa" w:w="332"/>
          </w:tcPr>
          <w:p>
            <w:r>
              <w:t>3/15/1964</w:t>
            </w:r>
          </w:p>
        </w:tc>
        <w:tc>
          <w:tcPr>
            <w:tcW w:type="dxa" w:w="332"/>
          </w:tcPr>
          <w:p>
            <w:r>
              <w:t>Germany</w:t>
            </w:r>
          </w:p>
        </w:tc>
        <w:tc>
          <w:tcPr>
            <w:tcW w:type="dxa" w:w="332"/>
          </w:tcPr>
          <w:p>
            <w:r>
              <w:t>48</w:t>
            </w:r>
          </w:p>
        </w:tc>
        <w:tc>
          <w:tcPr>
            <w:tcW w:type="dxa" w:w="332"/>
          </w:tcPr>
          <w:p>
            <w:r>
              <w:t>marketing</w:t>
            </w:r>
          </w:p>
        </w:tc>
        <w:tc>
          <w:tcPr>
            <w:tcW w:type="dxa" w:w="332"/>
          </w:tcPr>
          <w:p>
            <w:r>
              <w:t>486-741-7082</w:t>
            </w:r>
          </w:p>
        </w:tc>
        <w:tc>
          <w:tcPr>
            <w:tcW w:type="dxa" w:w="332"/>
          </w:tcPr>
          <w:p>
            <w:r>
              <w:t>info@ekabelhessengmbh.org</w:t>
            </w:r>
          </w:p>
        </w:tc>
        <w:tc>
          <w:tcPr>
            <w:tcW w:type="dxa" w:w="332"/>
          </w:tcPr>
          <w:p>
            <w:r>
              <w:t>Sydbank A/S</w:t>
            </w:r>
          </w:p>
        </w:tc>
        <w:tc>
          <w:tcPr>
            <w:tcW w:type="dxa" w:w="332"/>
          </w:tcPr>
          <w:p>
            <w:r>
              <w:t>Denmark</w:t>
            </w:r>
          </w:p>
        </w:tc>
        <w:tc>
          <w:tcPr>
            <w:tcW w:type="dxa" w:w="332"/>
          </w:tcPr>
          <w:p>
            <w:r>
              <w:t>8</w:t>
            </w:r>
          </w:p>
        </w:tc>
        <w:tc>
          <w:tcPr>
            <w:tcW w:type="dxa" w:w="332"/>
          </w:tcPr>
          <w:p>
            <w:r>
              <w:t>$34,942,056,115.00</w:t>
            </w:r>
          </w:p>
        </w:tc>
        <w:tc>
          <w:tcPr>
            <w:tcW w:type="dxa" w:w="332"/>
          </w:tcPr>
          <w:p>
            <w:r>
              <w:t>1.0</w:t>
            </w:r>
          </w:p>
        </w:tc>
        <w:tc>
          <w:tcPr>
            <w:tcW w:type="dxa" w:w="332"/>
          </w:tcPr>
          <w:p>
            <w:r>
              <w:t>5.0</w:t>
            </w:r>
          </w:p>
        </w:tc>
        <w:tc>
          <w:tcPr>
            <w:tcW w:type="dxa" w:w="332"/>
          </w:tcPr>
          <w:p>
            <w:r>
              <w:t>$87,751,797,314.00</w:t>
            </w:r>
          </w:p>
        </w:tc>
        <w:tc>
          <w:tcPr>
            <w:tcW w:type="dxa" w:w="332"/>
          </w:tcPr>
          <w:p>
            <w:r>
              <w:t>$48,485,236,691.00</w:t>
            </w:r>
          </w:p>
        </w:tc>
        <w:tc>
          <w:tcPr>
            <w:tcW w:type="dxa" w:w="332"/>
          </w:tcPr>
          <w:p>
            <w:r>
              <w:t>4</w:t>
            </w:r>
          </w:p>
        </w:tc>
        <w:tc>
          <w:tcPr>
            <w:tcW w:type="dxa" w:w="332"/>
          </w:tcPr>
          <w:p>
            <w:r>
              <w:t>$38,174,027,045.00</w:t>
            </w:r>
          </w:p>
        </w:tc>
        <w:tc>
          <w:tcPr>
            <w:tcW w:type="dxa" w:w="332"/>
          </w:tcPr>
          <w:p>
            <w:r>
              <w:t>33188084140.0</w:t>
            </w:r>
          </w:p>
        </w:tc>
        <w:tc>
          <w:tcPr>
            <w:tcW w:type="dxa" w:w="332"/>
          </w:tcPr>
          <w:p>
            <w:r>
              <w:t>6</w:t>
            </w:r>
          </w:p>
        </w:tc>
        <w:tc>
          <w:tcPr>
            <w:tcW w:type="dxa" w:w="332"/>
          </w:tcPr>
          <w:p>
            <w:r>
              <w:t>$96,986,776,326.00</w:t>
            </w:r>
          </w:p>
        </w:tc>
        <w:tc>
          <w:tcPr>
            <w:tcW w:type="dxa" w:w="332"/>
          </w:tcPr>
          <w:p>
            <w:r>
              <w:t>4929517648614421</w:t>
            </w:r>
          </w:p>
        </w:tc>
        <w:tc>
          <w:tcPr>
            <w:tcW w:type="dxa" w:w="332"/>
          </w:tcPr>
          <w:p>
            <w:r>
              <w:t>8.0</w:t>
            </w:r>
          </w:p>
        </w:tc>
        <w:tc>
          <w:tcPr>
            <w:tcW w:type="dxa" w:w="332"/>
          </w:tcPr>
          <w:p>
            <w:r>
              <w:t>$73,472,210,475.00</w:t>
            </w:r>
          </w:p>
        </w:tc>
        <w:tc>
          <w:tcPr>
            <w:tcW w:type="dxa" w:w="332"/>
          </w:tcPr>
          <w:p>
            <w:r>
              <w:t>$48,865,471,955.00</w:t>
            </w:r>
          </w:p>
        </w:tc>
        <w:tc>
          <w:tcPr>
            <w:tcW w:type="dxa" w:w="332"/>
          </w:tcPr>
          <w:p>
            <w:r>
              <w:t>$41,244,626,974.00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
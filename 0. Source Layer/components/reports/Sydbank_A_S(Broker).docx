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4e0632de-851b-483b-b9e9-c5cd433603fa</w:t>
            </w:r>
          </w:p>
        </w:tc>
        <w:tc>
          <w:tcPr>
            <w:tcW w:type="dxa" w:w="617"/>
          </w:tcPr>
          <w:p>
            <w:r>
              <w:t>Dynamic Oil &amp; Gas Ltd.</w:t>
            </w:r>
          </w:p>
        </w:tc>
        <w:tc>
          <w:tcPr>
            <w:tcW w:type="dxa" w:w="617"/>
          </w:tcPr>
          <w:p>
            <w:r>
              <w:t>11/24/1983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19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263-751-3055</w:t>
            </w:r>
          </w:p>
        </w:tc>
        <w:tc>
          <w:tcPr>
            <w:tcW w:type="dxa" w:w="617"/>
          </w:tcPr>
          <w:p>
            <w:r>
              <w:t>marketing@dynamicoilgasltd.org</w:t>
            </w:r>
          </w:p>
        </w:tc>
        <w:tc>
          <w:tcPr>
            <w:tcW w:type="dxa" w:w="617"/>
          </w:tcPr>
          <w:p>
            <w:r>
              <w:t>Denmark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378962683661156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$70,667,465,087.00</w:t>
            </w:r>
          </w:p>
        </w:tc>
        <w:tc>
          <w:tcPr>
            <w:tcW w:type="dxa" w:w="617"/>
          </w:tcPr>
          <w:p>
            <w:r>
              <w:t>Denmark</w:t>
            </w:r>
          </w:p>
        </w:tc>
      </w:tr>
      <w:tr>
        <w:tc>
          <w:tcPr>
            <w:tcW w:type="dxa" w:w="617"/>
          </w:tcPr>
          <w:p>
            <w:r>
              <w:t>50bff4d2-eb09-4932-8cae-a1bf24bca8fb</w:t>
            </w:r>
          </w:p>
        </w:tc>
        <w:tc>
          <w:tcPr>
            <w:tcW w:type="dxa" w:w="617"/>
          </w:tcPr>
          <w:p>
            <w:r>
              <w:t>Citadel Gold Mines Inc.</w:t>
            </w:r>
          </w:p>
        </w:tc>
        <w:tc>
          <w:tcPr>
            <w:tcW w:type="dxa" w:w="617"/>
          </w:tcPr>
          <w:p>
            <w:r>
              <w:t>5/20/1963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32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916-317-9829</w:t>
            </w:r>
          </w:p>
        </w:tc>
        <w:tc>
          <w:tcPr>
            <w:tcW w:type="dxa" w:w="617"/>
          </w:tcPr>
          <w:p>
            <w:r>
              <w:t>marketing@citadelgoldminesinc.org</w:t>
            </w:r>
          </w:p>
        </w:tc>
        <w:tc>
          <w:tcPr>
            <w:tcW w:type="dxa" w:w="617"/>
          </w:tcPr>
          <w:p>
            <w:r>
              <w:t>Denmark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378600208961681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$90,810,887,828.00</w:t>
            </w:r>
          </w:p>
        </w:tc>
        <w:tc>
          <w:tcPr>
            <w:tcW w:type="dxa" w:w="617"/>
          </w:tcPr>
          <w:p>
            <w:r>
              <w:t>Denmark</w:t>
            </w:r>
          </w:p>
        </w:tc>
      </w:tr>
      <w:tr>
        <w:tc>
          <w:tcPr>
            <w:tcW w:type="dxa" w:w="617"/>
          </w:tcPr>
          <w:p>
            <w:r>
              <w:t>5e74f6bc-0894-4d6a-9b5f-a16749aeacb9</w:t>
            </w:r>
          </w:p>
        </w:tc>
        <w:tc>
          <w:tcPr>
            <w:tcW w:type="dxa" w:w="617"/>
          </w:tcPr>
          <w:p>
            <w:r>
              <w:t>American Israeli Paper Mills Ltd.</w:t>
            </w:r>
          </w:p>
        </w:tc>
        <w:tc>
          <w:tcPr>
            <w:tcW w:type="dxa" w:w="617"/>
          </w:tcPr>
          <w:p>
            <w:r>
              <w:t>5/24/1966</w:t>
            </w:r>
          </w:p>
        </w:tc>
        <w:tc>
          <w:tcPr>
            <w:tcW w:type="dxa" w:w="617"/>
          </w:tcPr>
          <w:p>
            <w:r>
              <w:t>Israel</w:t>
            </w:r>
          </w:p>
        </w:tc>
        <w:tc>
          <w:tcPr>
            <w:tcW w:type="dxa" w:w="617"/>
          </w:tcPr>
          <w:p>
            <w:r>
              <w:t>41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672-174-8489</w:t>
            </w:r>
          </w:p>
        </w:tc>
        <w:tc>
          <w:tcPr>
            <w:tcW w:type="dxa" w:w="617"/>
          </w:tcPr>
          <w:p>
            <w:r>
              <w:t>marketing@americanisraelipapermillsltd.org</w:t>
            </w:r>
          </w:p>
        </w:tc>
        <w:tc>
          <w:tcPr>
            <w:tcW w:type="dxa" w:w="617"/>
          </w:tcPr>
          <w:p>
            <w:r>
              <w:t>Denmark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346002266101350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$1,458,127,491.00</w:t>
            </w:r>
          </w:p>
        </w:tc>
        <w:tc>
          <w:tcPr>
            <w:tcW w:type="dxa" w:w="617"/>
          </w:tcPr>
          <w:p>
            <w:r>
              <w:t>Denmark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
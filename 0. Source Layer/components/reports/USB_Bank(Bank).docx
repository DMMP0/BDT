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5ad5f65a-4601-42c0-a736-c23f95881abe</w:t>
            </w:r>
          </w:p>
        </w:tc>
        <w:tc>
          <w:tcPr>
            <w:tcW w:type="dxa" w:w="332"/>
          </w:tcPr>
          <w:p>
            <w:r>
              <w:t>China Mobile (Hong Kong) Ltd.</w:t>
            </w:r>
          </w:p>
        </w:tc>
        <w:tc>
          <w:tcPr>
            <w:tcW w:type="dxa" w:w="332"/>
          </w:tcPr>
          <w:p>
            <w:r>
              <w:t>10/2/1984</w:t>
            </w:r>
          </w:p>
        </w:tc>
        <w:tc>
          <w:tcPr>
            <w:tcW w:type="dxa" w:w="332"/>
          </w:tcPr>
          <w:p>
            <w:r>
              <w:t>Hong Kong</w:t>
            </w:r>
          </w:p>
        </w:tc>
        <w:tc>
          <w:tcPr>
            <w:tcW w:type="dxa" w:w="332"/>
          </w:tcPr>
          <w:p>
            <w:r>
              <w:t>25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836-090-8645</w:t>
            </w:r>
          </w:p>
        </w:tc>
        <w:tc>
          <w:tcPr>
            <w:tcW w:type="dxa" w:w="332"/>
          </w:tcPr>
          <w:p>
            <w:r>
              <w:t>contact@chinamobilehongkongltd.org</w:t>
            </w:r>
          </w:p>
        </w:tc>
        <w:tc>
          <w:tcPr>
            <w:tcW w:type="dxa" w:w="332"/>
          </w:tcPr>
          <w:p>
            <w:r>
              <w:t>USB Bank</w:t>
            </w:r>
          </w:p>
        </w:tc>
        <w:tc>
          <w:tcPr>
            <w:tcW w:type="dxa" w:w="332"/>
          </w:tcPr>
          <w:p>
            <w:r>
              <w:t>Cyprus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$89,836,219,920.00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$64,053,782,586.00</w:t>
            </w:r>
          </w:p>
        </w:tc>
        <w:tc>
          <w:tcPr>
            <w:tcW w:type="dxa" w:w="332"/>
          </w:tcPr>
          <w:p>
            <w:r>
              <w:t>$27,675,719,634.00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$79,305,945,916.00</w:t>
            </w:r>
          </w:p>
        </w:tc>
        <w:tc>
          <w:tcPr>
            <w:tcW w:type="dxa" w:w="332"/>
          </w:tcPr>
          <w:p>
            <w:r>
              <w:t>1748549223.0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$65,061,352,514.00</w:t>
            </w:r>
          </w:p>
        </w:tc>
        <w:tc>
          <w:tcPr>
            <w:tcW w:type="dxa" w:w="332"/>
          </w:tcPr>
          <w:p>
            <w:r>
              <w:t>4532310276156421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$19,760,194,975.00</w:t>
            </w:r>
          </w:p>
        </w:tc>
        <w:tc>
          <w:tcPr>
            <w:tcW w:type="dxa" w:w="332"/>
          </w:tcPr>
          <w:p>
            <w:r>
              <w:t>$90,696,023,907.00</w:t>
            </w:r>
          </w:p>
        </w:tc>
        <w:tc>
          <w:tcPr>
            <w:tcW w:type="dxa" w:w="332"/>
          </w:tcPr>
          <w:p>
            <w:r>
              <w:t>$61,089,561,449.00</w:t>
            </w:r>
          </w:p>
        </w:tc>
      </w:tr>
      <w:tr>
        <w:tc>
          <w:tcPr>
            <w:tcW w:type="dxa" w:w="332"/>
          </w:tcPr>
          <w:p>
            <w:r>
              <w:t>0815f288-380b-4b4e-b263-1f75dd69b72b</w:t>
            </w:r>
          </w:p>
        </w:tc>
        <w:tc>
          <w:tcPr>
            <w:tcW w:type="dxa" w:w="332"/>
          </w:tcPr>
          <w:p>
            <w:r>
              <w:t>AXA</w:t>
            </w:r>
          </w:p>
        </w:tc>
        <w:tc>
          <w:tcPr>
            <w:tcW w:type="dxa" w:w="332"/>
          </w:tcPr>
          <w:p>
            <w:r>
              <w:t>8/26/1989</w:t>
            </w:r>
          </w:p>
        </w:tc>
        <w:tc>
          <w:tcPr>
            <w:tcW w:type="dxa" w:w="332"/>
          </w:tcPr>
          <w:p>
            <w:r>
              <w:t>France</w:t>
            </w:r>
          </w:p>
        </w:tc>
        <w:tc>
          <w:tcPr>
            <w:tcW w:type="dxa" w:w="332"/>
          </w:tcPr>
          <w:p>
            <w:r>
              <w:t>17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409-122-5419</w:t>
            </w:r>
          </w:p>
        </w:tc>
        <w:tc>
          <w:tcPr>
            <w:tcW w:type="dxa" w:w="332"/>
          </w:tcPr>
          <w:p>
            <w:r>
              <w:t>reach@axa.org</w:t>
            </w:r>
          </w:p>
        </w:tc>
        <w:tc>
          <w:tcPr>
            <w:tcW w:type="dxa" w:w="332"/>
          </w:tcPr>
          <w:p>
            <w:r>
              <w:t>USB Bank</w:t>
            </w:r>
          </w:p>
        </w:tc>
        <w:tc>
          <w:tcPr>
            <w:tcW w:type="dxa" w:w="332"/>
          </w:tcPr>
          <w:p>
            <w:r>
              <w:t>Cyprus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$59,324,915,172.00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$79,447,464,607.00</w:t>
            </w:r>
          </w:p>
        </w:tc>
        <w:tc>
          <w:tcPr>
            <w:tcW w:type="dxa" w:w="332"/>
          </w:tcPr>
          <w:p>
            <w:r>
              <w:t>$24,830,724,437.00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$8,164,040,283.00</w:t>
            </w:r>
          </w:p>
        </w:tc>
        <w:tc>
          <w:tcPr>
            <w:tcW w:type="dxa" w:w="332"/>
          </w:tcPr>
          <w:p>
            <w:r>
              <w:t>33511970278.0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$36,751,101,753.00</w:t>
            </w:r>
          </w:p>
        </w:tc>
        <w:tc>
          <w:tcPr>
            <w:tcW w:type="dxa" w:w="332"/>
          </w:tcPr>
          <w:p>
            <w:r>
              <w:t>4929795288600724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$45,200,364,252.00</w:t>
            </w:r>
          </w:p>
        </w:tc>
        <w:tc>
          <w:tcPr>
            <w:tcW w:type="dxa" w:w="332"/>
          </w:tcPr>
          <w:p>
            <w:r>
              <w:t>$87,014,397,788.00</w:t>
            </w:r>
          </w:p>
        </w:tc>
        <w:tc>
          <w:tcPr>
            <w:tcW w:type="dxa" w:w="332"/>
          </w:tcPr>
          <w:p>
            <w:r>
              <w:t>$21,265,662,019.00</w:t>
            </w:r>
          </w:p>
        </w:tc>
      </w:tr>
      <w:tr>
        <w:tc>
          <w:tcPr>
            <w:tcW w:type="dxa" w:w="332"/>
          </w:tcPr>
          <w:p>
            <w:r>
              <w:t>de1ab2b9-0ec0-48ac-8b3d-c3f8fbb7c76a</w:t>
            </w:r>
          </w:p>
        </w:tc>
        <w:tc>
          <w:tcPr>
            <w:tcW w:type="dxa" w:w="332"/>
          </w:tcPr>
          <w:p>
            <w:r>
              <w:t>Intertape Polymer Group Inc.</w:t>
            </w:r>
          </w:p>
        </w:tc>
        <w:tc>
          <w:tcPr>
            <w:tcW w:type="dxa" w:w="332"/>
          </w:tcPr>
          <w:p>
            <w:r>
              <w:t>1/22/1981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35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704-390-1802</w:t>
            </w:r>
          </w:p>
        </w:tc>
        <w:tc>
          <w:tcPr>
            <w:tcW w:type="dxa" w:w="332"/>
          </w:tcPr>
          <w:p>
            <w:r>
              <w:t>reach@intertapepolymergroupinc.org</w:t>
            </w:r>
          </w:p>
        </w:tc>
        <w:tc>
          <w:tcPr>
            <w:tcW w:type="dxa" w:w="332"/>
          </w:tcPr>
          <w:p>
            <w:r>
              <w:t>USB Bank</w:t>
            </w:r>
          </w:p>
        </w:tc>
        <w:tc>
          <w:tcPr>
            <w:tcW w:type="dxa" w:w="332"/>
          </w:tcPr>
          <w:p>
            <w:r>
              <w:t>Cyprus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$76,345,989,256.00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$16,195,396,282.00</w:t>
            </w:r>
          </w:p>
        </w:tc>
        <w:tc>
          <w:tcPr>
            <w:tcW w:type="dxa" w:w="332"/>
          </w:tcPr>
          <w:p>
            <w:r>
              <w:t>$5,692,847,012.00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$38,971,918,166.00</w:t>
            </w:r>
          </w:p>
        </w:tc>
        <w:tc>
          <w:tcPr>
            <w:tcW w:type="dxa" w:w="332"/>
          </w:tcPr>
          <w:p>
            <w:r>
              <w:t>22688471994.0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$5,396,847,566.00</w:t>
            </w:r>
          </w:p>
        </w:tc>
        <w:tc>
          <w:tcPr>
            <w:tcW w:type="dxa" w:w="332"/>
          </w:tcPr>
          <w:p>
            <w:r>
              <w:t>4556822080944496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$52,690,366,043.00</w:t>
            </w:r>
          </w:p>
        </w:tc>
        <w:tc>
          <w:tcPr>
            <w:tcW w:type="dxa" w:w="332"/>
          </w:tcPr>
          <w:p>
            <w:r>
              <w:t>$28,269,837,991.00</w:t>
            </w:r>
          </w:p>
        </w:tc>
        <w:tc>
          <w:tcPr>
            <w:tcW w:type="dxa" w:w="332"/>
          </w:tcPr>
          <w:p>
            <w:r>
              <w:t>$43,201,156,863.00</w:t>
            </w:r>
          </w:p>
        </w:tc>
      </w:tr>
      <w:tr>
        <w:tc>
          <w:tcPr>
            <w:tcW w:type="dxa" w:w="332"/>
          </w:tcPr>
          <w:p>
            <w:r>
              <w:t>8235535e-0873-43ef-91ca-879383cf8377</w:t>
            </w:r>
          </w:p>
        </w:tc>
        <w:tc>
          <w:tcPr>
            <w:tcW w:type="dxa" w:w="332"/>
          </w:tcPr>
          <w:p>
            <w:r>
              <w:t>Mirtronics Inc.</w:t>
            </w:r>
          </w:p>
        </w:tc>
        <w:tc>
          <w:tcPr>
            <w:tcW w:type="dxa" w:w="332"/>
          </w:tcPr>
          <w:p>
            <w:r>
              <w:t>5/2/1962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29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556-124-9965</w:t>
            </w:r>
          </w:p>
        </w:tc>
        <w:tc>
          <w:tcPr>
            <w:tcW w:type="dxa" w:w="332"/>
          </w:tcPr>
          <w:p>
            <w:r>
              <w:t>info@mirtronicsinc.org</w:t>
            </w:r>
          </w:p>
        </w:tc>
        <w:tc>
          <w:tcPr>
            <w:tcW w:type="dxa" w:w="332"/>
          </w:tcPr>
          <w:p>
            <w:r>
              <w:t>USB Bank</w:t>
            </w:r>
          </w:p>
        </w:tc>
        <w:tc>
          <w:tcPr>
            <w:tcW w:type="dxa" w:w="332"/>
          </w:tcPr>
          <w:p>
            <w:r>
              <w:t>Cyprus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$33,794,262,781.00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$88,178,539,653.00</w:t>
            </w:r>
          </w:p>
        </w:tc>
        <w:tc>
          <w:tcPr>
            <w:tcW w:type="dxa" w:w="332"/>
          </w:tcPr>
          <w:p>
            <w:r>
              <w:t>$17,068,907,895.00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$7,147,932,991.00</w:t>
            </w:r>
          </w:p>
        </w:tc>
        <w:tc>
          <w:tcPr>
            <w:tcW w:type="dxa" w:w="332"/>
          </w:tcPr>
          <w:p>
            <w:r>
              <w:t>37812241709.0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$37,712,665,762.00</w:t>
            </w:r>
          </w:p>
        </w:tc>
        <w:tc>
          <w:tcPr>
            <w:tcW w:type="dxa" w:w="332"/>
          </w:tcPr>
          <w:p>
            <w:r>
              <w:t>4539163746645124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$29,703,132,646.00</w:t>
            </w:r>
          </w:p>
        </w:tc>
        <w:tc>
          <w:tcPr>
            <w:tcW w:type="dxa" w:w="332"/>
          </w:tcPr>
          <w:p>
            <w:r>
              <w:t>$22,242,747,294.00</w:t>
            </w:r>
          </w:p>
        </w:tc>
        <w:tc>
          <w:tcPr>
            <w:tcW w:type="dxa" w:w="332"/>
          </w:tcPr>
          <w:p>
            <w:r>
              <w:t>$26,233,250,602.00</w:t>
            </w:r>
          </w:p>
        </w:tc>
      </w:tr>
      <w:tr>
        <w:tc>
          <w:tcPr>
            <w:tcW w:type="dxa" w:w="332"/>
          </w:tcPr>
          <w:p>
            <w:r>
              <w:t>27ce7b74-7d6a-4d13-b91e-814f61dd179d</w:t>
            </w:r>
          </w:p>
        </w:tc>
        <w:tc>
          <w:tcPr>
            <w:tcW w:type="dxa" w:w="332"/>
          </w:tcPr>
          <w:p>
            <w:r>
              <w:t>ABB Ltd.</w:t>
            </w:r>
          </w:p>
        </w:tc>
        <w:tc>
          <w:tcPr>
            <w:tcW w:type="dxa" w:w="332"/>
          </w:tcPr>
          <w:p>
            <w:r>
              <w:t>8/20/1984</w:t>
            </w:r>
          </w:p>
        </w:tc>
        <w:tc>
          <w:tcPr>
            <w:tcW w:type="dxa" w:w="332"/>
          </w:tcPr>
          <w:p>
            <w:r>
              <w:t>Switzerland</w:t>
            </w:r>
          </w:p>
        </w:tc>
        <w:tc>
          <w:tcPr>
            <w:tcW w:type="dxa" w:w="332"/>
          </w:tcPr>
          <w:p>
            <w:r>
              <w:t>39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688-160-3651</w:t>
            </w:r>
          </w:p>
        </w:tc>
        <w:tc>
          <w:tcPr>
            <w:tcW w:type="dxa" w:w="332"/>
          </w:tcPr>
          <w:p>
            <w:r>
              <w:t>marketing@abbltd.org</w:t>
            </w:r>
          </w:p>
        </w:tc>
        <w:tc>
          <w:tcPr>
            <w:tcW w:type="dxa" w:w="332"/>
          </w:tcPr>
          <w:p>
            <w:r>
              <w:t>USB Bank</w:t>
            </w:r>
          </w:p>
        </w:tc>
        <w:tc>
          <w:tcPr>
            <w:tcW w:type="dxa" w:w="332"/>
          </w:tcPr>
          <w:p>
            <w:r>
              <w:t>Cyprus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$19,134,387,041.00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$26,065,158,938.00</w:t>
            </w:r>
          </w:p>
        </w:tc>
        <w:tc>
          <w:tcPr>
            <w:tcW w:type="dxa" w:w="332"/>
          </w:tcPr>
          <w:p>
            <w:r>
              <w:t>$57,205,101,458.00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$91,992,462,609.00</w:t>
            </w:r>
          </w:p>
        </w:tc>
        <w:tc>
          <w:tcPr>
            <w:tcW w:type="dxa" w:w="332"/>
          </w:tcPr>
          <w:p>
            <w:r>
              <w:t>59155955315.0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$34,571,907,474.00</w:t>
            </w:r>
          </w:p>
        </w:tc>
        <w:tc>
          <w:tcPr>
            <w:tcW w:type="dxa" w:w="332"/>
          </w:tcPr>
          <w:p>
            <w:r>
              <w:t>4716385213863675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$10,175,300,656.00</w:t>
            </w:r>
          </w:p>
        </w:tc>
        <w:tc>
          <w:tcPr>
            <w:tcW w:type="dxa" w:w="332"/>
          </w:tcPr>
          <w:p>
            <w:r>
              <w:t>$77,596,893,042.00</w:t>
            </w:r>
          </w:p>
        </w:tc>
        <w:tc>
          <w:tcPr>
            <w:tcW w:type="dxa" w:w="332"/>
          </w:tcPr>
          <w:p>
            <w:r>
              <w:t>$39,186,365,010.00</w:t>
            </w:r>
          </w:p>
        </w:tc>
      </w:tr>
      <w:tr>
        <w:tc>
          <w:tcPr>
            <w:tcW w:type="dxa" w:w="332"/>
          </w:tcPr>
          <w:p>
            <w:r>
              <w:t>c5bca43a-6b71-4e5f-8861-7d4ddf5d547e</w:t>
            </w:r>
          </w:p>
        </w:tc>
        <w:tc>
          <w:tcPr>
            <w:tcW w:type="dxa" w:w="332"/>
          </w:tcPr>
          <w:p>
            <w:r>
              <w:t>Canada Life Financial Corp.</w:t>
            </w:r>
          </w:p>
        </w:tc>
        <w:tc>
          <w:tcPr>
            <w:tcW w:type="dxa" w:w="332"/>
          </w:tcPr>
          <w:p>
            <w:r>
              <w:t>1/5/1971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37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658-667-6356</w:t>
            </w:r>
          </w:p>
        </w:tc>
        <w:tc>
          <w:tcPr>
            <w:tcW w:type="dxa" w:w="332"/>
          </w:tcPr>
          <w:p>
            <w:r>
              <w:t>info@canadalifefinancialcorp.org</w:t>
            </w:r>
          </w:p>
        </w:tc>
        <w:tc>
          <w:tcPr>
            <w:tcW w:type="dxa" w:w="332"/>
          </w:tcPr>
          <w:p>
            <w:r>
              <w:t>USB Bank</w:t>
            </w:r>
          </w:p>
        </w:tc>
        <w:tc>
          <w:tcPr>
            <w:tcW w:type="dxa" w:w="332"/>
          </w:tcPr>
          <w:p>
            <w:r>
              <w:t>Cyprus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$9,576,933,117.00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$73,359,603,807.00</w:t>
            </w:r>
          </w:p>
        </w:tc>
        <w:tc>
          <w:tcPr>
            <w:tcW w:type="dxa" w:w="332"/>
          </w:tcPr>
          <w:p>
            <w:r>
              <w:t>$84,470,091,138.00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$50,810,254,560.00</w:t>
            </w:r>
          </w:p>
        </w:tc>
        <w:tc>
          <w:tcPr>
            <w:tcW w:type="dxa" w:w="332"/>
          </w:tcPr>
          <w:p>
            <w:r>
              <w:t>8407590259.0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$12,759,486,313.00</w:t>
            </w:r>
          </w:p>
        </w:tc>
        <w:tc>
          <w:tcPr>
            <w:tcW w:type="dxa" w:w="332"/>
          </w:tcPr>
          <w:p>
            <w:r>
              <w:t>4716806971986598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$69,618,447,468.00</w:t>
            </w:r>
          </w:p>
        </w:tc>
        <w:tc>
          <w:tcPr>
            <w:tcW w:type="dxa" w:w="332"/>
          </w:tcPr>
          <w:p>
            <w:r>
              <w:t>$90,288,893,759.00</w:t>
            </w:r>
          </w:p>
        </w:tc>
        <w:tc>
          <w:tcPr>
            <w:tcW w:type="dxa" w:w="332"/>
          </w:tcPr>
          <w:p>
            <w:r>
              <w:t>$22,713,733,397.00</w:t>
            </w:r>
          </w:p>
        </w:tc>
      </w:tr>
      <w:tr>
        <w:tc>
          <w:tcPr>
            <w:tcW w:type="dxa" w:w="332"/>
          </w:tcPr>
          <w:p>
            <w:r>
              <w:t>5e74f6bc-0894-4d6a-9b5f-a16749aeacb9</w:t>
            </w:r>
          </w:p>
        </w:tc>
        <w:tc>
          <w:tcPr>
            <w:tcW w:type="dxa" w:w="332"/>
          </w:tcPr>
          <w:p>
            <w:r>
              <w:t>American Israeli Paper Mills Ltd.</w:t>
            </w:r>
          </w:p>
        </w:tc>
        <w:tc>
          <w:tcPr>
            <w:tcW w:type="dxa" w:w="332"/>
          </w:tcPr>
          <w:p>
            <w:r>
              <w:t>5/24/1966</w:t>
            </w:r>
          </w:p>
        </w:tc>
        <w:tc>
          <w:tcPr>
            <w:tcW w:type="dxa" w:w="332"/>
          </w:tcPr>
          <w:p>
            <w:r>
              <w:t>Israel</w:t>
            </w:r>
          </w:p>
        </w:tc>
        <w:tc>
          <w:tcPr>
            <w:tcW w:type="dxa" w:w="332"/>
          </w:tcPr>
          <w:p>
            <w:r>
              <w:t>41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672-174-8489</w:t>
            </w:r>
          </w:p>
        </w:tc>
        <w:tc>
          <w:tcPr>
            <w:tcW w:type="dxa" w:w="332"/>
          </w:tcPr>
          <w:p>
            <w:r>
              <w:t>marketing@americanisraelipapermillsltd.org</w:t>
            </w:r>
          </w:p>
        </w:tc>
        <w:tc>
          <w:tcPr>
            <w:tcW w:type="dxa" w:w="332"/>
          </w:tcPr>
          <w:p>
            <w:r>
              <w:t>USB Bank</w:t>
            </w:r>
          </w:p>
        </w:tc>
        <w:tc>
          <w:tcPr>
            <w:tcW w:type="dxa" w:w="332"/>
          </w:tcPr>
          <w:p>
            <w:r>
              <w:t>Cyprus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$74,467,405,894.00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$26,066,750,766.00</w:t>
            </w:r>
          </w:p>
        </w:tc>
        <w:tc>
          <w:tcPr>
            <w:tcW w:type="dxa" w:w="332"/>
          </w:tcPr>
          <w:p>
            <w:r>
              <w:t>$67,979,742,983.00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$92,174,714,866.00</w:t>
            </w:r>
          </w:p>
        </w:tc>
        <w:tc>
          <w:tcPr>
            <w:tcW w:type="dxa" w:w="332"/>
          </w:tcPr>
          <w:p>
            <w:r>
              <w:t>37417328940.0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$1,024,816,798.00</w:t>
            </w:r>
          </w:p>
        </w:tc>
        <w:tc>
          <w:tcPr>
            <w:tcW w:type="dxa" w:w="332"/>
          </w:tcPr>
          <w:p>
            <w:r>
              <w:t>4916226505776969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$96,821,694,486.00</w:t>
            </w:r>
          </w:p>
        </w:tc>
        <w:tc>
          <w:tcPr>
            <w:tcW w:type="dxa" w:w="332"/>
          </w:tcPr>
          <w:p>
            <w:r>
              <w:t>$94,961,055,584.00</w:t>
            </w:r>
          </w:p>
        </w:tc>
        <w:tc>
          <w:tcPr>
            <w:tcW w:type="dxa" w:w="332"/>
          </w:tcPr>
          <w:p>
            <w:r>
              <w:t>$55,546,550,058.00</w:t>
            </w:r>
          </w:p>
        </w:tc>
      </w:tr>
      <w:tr>
        <w:tc>
          <w:tcPr>
            <w:tcW w:type="dxa" w:w="332"/>
          </w:tcPr>
          <w:p>
            <w:r>
              <w:t>6a05f98f-100f-42d9-86b7-a0d589eccbb5</w:t>
            </w:r>
          </w:p>
        </w:tc>
        <w:tc>
          <w:tcPr>
            <w:tcW w:type="dxa" w:w="332"/>
          </w:tcPr>
          <w:p>
            <w:r>
              <w:t>Verena Minerals Corp.</w:t>
            </w:r>
          </w:p>
        </w:tc>
        <w:tc>
          <w:tcPr>
            <w:tcW w:type="dxa" w:w="332"/>
          </w:tcPr>
          <w:p>
            <w:r>
              <w:t>10/10/1981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46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266-884-5949</w:t>
            </w:r>
          </w:p>
        </w:tc>
        <w:tc>
          <w:tcPr>
            <w:tcW w:type="dxa" w:w="332"/>
          </w:tcPr>
          <w:p>
            <w:r>
              <w:t>sales@verenamineralscorp.org</w:t>
            </w:r>
          </w:p>
        </w:tc>
        <w:tc>
          <w:tcPr>
            <w:tcW w:type="dxa" w:w="332"/>
          </w:tcPr>
          <w:p>
            <w:r>
              <w:t>USB Bank</w:t>
            </w:r>
          </w:p>
        </w:tc>
        <w:tc>
          <w:tcPr>
            <w:tcW w:type="dxa" w:w="332"/>
          </w:tcPr>
          <w:p>
            <w:r>
              <w:t>Cyprus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$72,983,693,562.00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$52,642,437,145.00</w:t>
            </w:r>
          </w:p>
        </w:tc>
        <w:tc>
          <w:tcPr>
            <w:tcW w:type="dxa" w:w="332"/>
          </w:tcPr>
          <w:p>
            <w:r>
              <w:t>$15,697,019,296.00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$85,320,273,703.00</w:t>
            </w:r>
          </w:p>
        </w:tc>
        <w:tc>
          <w:tcPr>
            <w:tcW w:type="dxa" w:w="332"/>
          </w:tcPr>
          <w:p>
            <w:r>
              <w:t>41472914998.0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$29,370,536,362.00</w:t>
            </w:r>
          </w:p>
        </w:tc>
        <w:tc>
          <w:tcPr>
            <w:tcW w:type="dxa" w:w="332"/>
          </w:tcPr>
          <w:p>
            <w:r>
              <w:t>4024007167479624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$10,305,886,316.00</w:t>
            </w:r>
          </w:p>
        </w:tc>
        <w:tc>
          <w:tcPr>
            <w:tcW w:type="dxa" w:w="332"/>
          </w:tcPr>
          <w:p>
            <w:r>
              <w:t>$44,249,118,008.00</w:t>
            </w:r>
          </w:p>
        </w:tc>
        <w:tc>
          <w:tcPr>
            <w:tcW w:type="dxa" w:w="332"/>
          </w:tcPr>
          <w:p>
            <w:r>
              <w:t>$93,729,177,870.00</w:t>
            </w:r>
          </w:p>
        </w:tc>
      </w:tr>
      <w:tr>
        <w:tc>
          <w:tcPr>
            <w:tcW w:type="dxa" w:w="332"/>
          </w:tcPr>
          <w:p>
            <w:r>
              <w:t>6f3bfa68-3fbe-484d-8c51-80c5659025d6</w:t>
            </w:r>
          </w:p>
        </w:tc>
        <w:tc>
          <w:tcPr>
            <w:tcW w:type="dxa" w:w="332"/>
          </w:tcPr>
          <w:p>
            <w:r>
              <w:t>Willis Group Ltd.</w:t>
            </w:r>
          </w:p>
        </w:tc>
        <w:tc>
          <w:tcPr>
            <w:tcW w:type="dxa" w:w="332"/>
          </w:tcPr>
          <w:p>
            <w:r>
              <w:t>10/3/1982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17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213-029-9893</w:t>
            </w:r>
          </w:p>
        </w:tc>
        <w:tc>
          <w:tcPr>
            <w:tcW w:type="dxa" w:w="332"/>
          </w:tcPr>
          <w:p>
            <w:r>
              <w:t>hr@willisgroupltd.org</w:t>
            </w:r>
          </w:p>
        </w:tc>
        <w:tc>
          <w:tcPr>
            <w:tcW w:type="dxa" w:w="332"/>
          </w:tcPr>
          <w:p>
            <w:r>
              <w:t>USB Bank</w:t>
            </w:r>
          </w:p>
        </w:tc>
        <w:tc>
          <w:tcPr>
            <w:tcW w:type="dxa" w:w="332"/>
          </w:tcPr>
          <w:p>
            <w:r>
              <w:t>Cyprus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$34,038,207,434.00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$87,078,818,406.00</w:t>
            </w:r>
          </w:p>
        </w:tc>
        <w:tc>
          <w:tcPr>
            <w:tcW w:type="dxa" w:w="332"/>
          </w:tcPr>
          <w:p>
            <w:r>
              <w:t>$81,754,904,662.00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$83,165,162,717.00</w:t>
            </w:r>
          </w:p>
        </w:tc>
        <w:tc>
          <w:tcPr>
            <w:tcW w:type="dxa" w:w="332"/>
          </w:tcPr>
          <w:p>
            <w:r>
              <w:t>95556736388.0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$56,517,521,817.00</w:t>
            </w:r>
          </w:p>
        </w:tc>
        <w:tc>
          <w:tcPr>
            <w:tcW w:type="dxa" w:w="332"/>
          </w:tcPr>
          <w:p>
            <w:r>
              <w:t>4532061241432716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$73,071,082,338.00</w:t>
            </w:r>
          </w:p>
        </w:tc>
        <w:tc>
          <w:tcPr>
            <w:tcW w:type="dxa" w:w="332"/>
          </w:tcPr>
          <w:p>
            <w:r>
              <w:t>$1,255,815,405.00</w:t>
            </w:r>
          </w:p>
        </w:tc>
        <w:tc>
          <w:tcPr>
            <w:tcW w:type="dxa" w:w="332"/>
          </w:tcPr>
          <w:p>
            <w:r>
              <w:t>$28,536,366,006.00</w:t>
            </w:r>
          </w:p>
        </w:tc>
      </w:tr>
      <w:tr>
        <w:tc>
          <w:tcPr>
            <w:tcW w:type="dxa" w:w="332"/>
          </w:tcPr>
          <w:p>
            <w:r>
              <w:t>85a596b8-e7a4-45ee-ac04-38dd58a04154</w:t>
            </w:r>
          </w:p>
        </w:tc>
        <w:tc>
          <w:tcPr>
            <w:tcW w:type="dxa" w:w="332"/>
          </w:tcPr>
          <w:p>
            <w:r>
              <w:t>Trivalence Mining Corp.</w:t>
            </w:r>
          </w:p>
        </w:tc>
        <w:tc>
          <w:tcPr>
            <w:tcW w:type="dxa" w:w="332"/>
          </w:tcPr>
          <w:p>
            <w:r>
              <w:t>4/24/1963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25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436-123-3850</w:t>
            </w:r>
          </w:p>
        </w:tc>
        <w:tc>
          <w:tcPr>
            <w:tcW w:type="dxa" w:w="332"/>
          </w:tcPr>
          <w:p>
            <w:r>
              <w:t>hr@trivalenceminingcorp.org</w:t>
            </w:r>
          </w:p>
        </w:tc>
        <w:tc>
          <w:tcPr>
            <w:tcW w:type="dxa" w:w="332"/>
          </w:tcPr>
          <w:p>
            <w:r>
              <w:t>USB Bank</w:t>
            </w:r>
          </w:p>
        </w:tc>
        <w:tc>
          <w:tcPr>
            <w:tcW w:type="dxa" w:w="332"/>
          </w:tcPr>
          <w:p>
            <w:r>
              <w:t>Cyprus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$31,197,407,693.00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$7,734,127,365.00</w:t>
            </w:r>
          </w:p>
        </w:tc>
        <w:tc>
          <w:tcPr>
            <w:tcW w:type="dxa" w:w="332"/>
          </w:tcPr>
          <w:p>
            <w:r>
              <w:t>$64,504,182,588.00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$51,820,476,950.00</w:t>
            </w:r>
          </w:p>
        </w:tc>
        <w:tc>
          <w:tcPr>
            <w:tcW w:type="dxa" w:w="332"/>
          </w:tcPr>
          <w:p>
            <w:r>
              <w:t>22581609617.0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$56,804,257,956.00</w:t>
            </w:r>
          </w:p>
        </w:tc>
        <w:tc>
          <w:tcPr>
            <w:tcW w:type="dxa" w:w="332"/>
          </w:tcPr>
          <w:p>
            <w:r>
              <w:t>4556109721273836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$55,347,469,349.00</w:t>
            </w:r>
          </w:p>
        </w:tc>
        <w:tc>
          <w:tcPr>
            <w:tcW w:type="dxa" w:w="332"/>
          </w:tcPr>
          <w:p>
            <w:r>
              <w:t>$11,471,121,961.00</w:t>
            </w:r>
          </w:p>
        </w:tc>
        <w:tc>
          <w:tcPr>
            <w:tcW w:type="dxa" w:w="332"/>
          </w:tcPr>
          <w:p>
            <w:r>
              <w:t>$48,244,805,537.00</w:t>
            </w:r>
          </w:p>
        </w:tc>
      </w:tr>
      <w:tr>
        <w:tc>
          <w:tcPr>
            <w:tcW w:type="dxa" w:w="332"/>
          </w:tcPr>
          <w:p>
            <w:r>
              <w:t>2d3d1c8b-3cc1-4850-a919-ba4d6cb09075</w:t>
            </w:r>
          </w:p>
        </w:tc>
        <w:tc>
          <w:tcPr>
            <w:tcW w:type="dxa" w:w="332"/>
          </w:tcPr>
          <w:p>
            <w:r>
              <w:t>Tele Sudeste Celular Participacoes S.A.</w:t>
            </w:r>
          </w:p>
        </w:tc>
        <w:tc>
          <w:tcPr>
            <w:tcW w:type="dxa" w:w="332"/>
          </w:tcPr>
          <w:p>
            <w:r>
              <w:t>3/4/1976</w:t>
            </w:r>
          </w:p>
        </w:tc>
        <w:tc>
          <w:tcPr>
            <w:tcW w:type="dxa" w:w="332"/>
          </w:tcPr>
          <w:p>
            <w:r>
              <w:t>Brazil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978-489-1684</w:t>
            </w:r>
          </w:p>
        </w:tc>
        <w:tc>
          <w:tcPr>
            <w:tcW w:type="dxa" w:w="332"/>
          </w:tcPr>
          <w:p>
            <w:r>
              <w:t>contact@telesudestecelularparticipacoessa.org</w:t>
            </w:r>
          </w:p>
        </w:tc>
        <w:tc>
          <w:tcPr>
            <w:tcW w:type="dxa" w:w="332"/>
          </w:tcPr>
          <w:p>
            <w:r>
              <w:t>USB Bank</w:t>
            </w:r>
          </w:p>
        </w:tc>
        <w:tc>
          <w:tcPr>
            <w:tcW w:type="dxa" w:w="332"/>
          </w:tcPr>
          <w:p>
            <w:r>
              <w:t>Cyprus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$34,394,973,315.00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$25,556,443,300.00</w:t>
            </w:r>
          </w:p>
        </w:tc>
        <w:tc>
          <w:tcPr>
            <w:tcW w:type="dxa" w:w="332"/>
          </w:tcPr>
          <w:p>
            <w:r>
              <w:t>$76,747,873,038.00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$79,907,212,798.00</w:t>
            </w:r>
          </w:p>
        </w:tc>
        <w:tc>
          <w:tcPr>
            <w:tcW w:type="dxa" w:w="332"/>
          </w:tcPr>
          <w:p>
            <w:r>
              <w:t>30066773802.0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$14,991,846,600.00</w:t>
            </w:r>
          </w:p>
        </w:tc>
        <w:tc>
          <w:tcPr>
            <w:tcW w:type="dxa" w:w="332"/>
          </w:tcPr>
          <w:p>
            <w:r>
              <w:t>4716110626405371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$50,366,832,052.00</w:t>
            </w:r>
          </w:p>
        </w:tc>
        <w:tc>
          <w:tcPr>
            <w:tcW w:type="dxa" w:w="332"/>
          </w:tcPr>
          <w:p>
            <w:r>
              <w:t>$67,512,512,671.00</w:t>
            </w:r>
          </w:p>
        </w:tc>
        <w:tc>
          <w:tcPr>
            <w:tcW w:type="dxa" w:w="332"/>
          </w:tcPr>
          <w:p>
            <w:r>
              <w:t>$20,282,932,074.00</w:t>
            </w:r>
          </w:p>
        </w:tc>
      </w:tr>
      <w:tr>
        <w:tc>
          <w:tcPr>
            <w:tcW w:type="dxa" w:w="332"/>
          </w:tcPr>
          <w:p>
            <w:r>
              <w:t>2b917a9f-8086-4365-b880-9652ee8773c6</w:t>
            </w:r>
          </w:p>
        </w:tc>
        <w:tc>
          <w:tcPr>
            <w:tcW w:type="dxa" w:w="332"/>
          </w:tcPr>
          <w:p>
            <w:r>
              <w:t>Net Sat Servicos Ltda.</w:t>
            </w:r>
          </w:p>
        </w:tc>
        <w:tc>
          <w:tcPr>
            <w:tcW w:type="dxa" w:w="332"/>
          </w:tcPr>
          <w:p>
            <w:r>
              <w:t>2/28/1967</w:t>
            </w:r>
          </w:p>
        </w:tc>
        <w:tc>
          <w:tcPr>
            <w:tcW w:type="dxa" w:w="332"/>
          </w:tcPr>
          <w:p>
            <w:r>
              <w:t>Brazil</w:t>
            </w:r>
          </w:p>
        </w:tc>
        <w:tc>
          <w:tcPr>
            <w:tcW w:type="dxa" w:w="332"/>
          </w:tcPr>
          <w:p>
            <w:r>
              <w:t>13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277-786-9269</w:t>
            </w:r>
          </w:p>
        </w:tc>
        <w:tc>
          <w:tcPr>
            <w:tcW w:type="dxa" w:w="332"/>
          </w:tcPr>
          <w:p>
            <w:r>
              <w:t>headquarters@netsatservicosltda.org</w:t>
            </w:r>
          </w:p>
        </w:tc>
        <w:tc>
          <w:tcPr>
            <w:tcW w:type="dxa" w:w="332"/>
          </w:tcPr>
          <w:p>
            <w:r>
              <w:t>USB Bank</w:t>
            </w:r>
          </w:p>
        </w:tc>
        <w:tc>
          <w:tcPr>
            <w:tcW w:type="dxa" w:w="332"/>
          </w:tcPr>
          <w:p>
            <w:r>
              <w:t>Cyprus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$62,030,565,727.00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$12,441,843,895.00</w:t>
            </w:r>
          </w:p>
        </w:tc>
        <w:tc>
          <w:tcPr>
            <w:tcW w:type="dxa" w:w="332"/>
          </w:tcPr>
          <w:p>
            <w:r>
              <w:t>$23,496,864,654.00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$24,408,941,660.00</w:t>
            </w:r>
          </w:p>
        </w:tc>
        <w:tc>
          <w:tcPr>
            <w:tcW w:type="dxa" w:w="332"/>
          </w:tcPr>
          <w:p>
            <w:r>
              <w:t>65556336944.0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$69,837,857,886.00</w:t>
            </w:r>
          </w:p>
        </w:tc>
        <w:tc>
          <w:tcPr>
            <w:tcW w:type="dxa" w:w="332"/>
          </w:tcPr>
          <w:p>
            <w:r>
              <w:t>4929324051849044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$38,043,736,285.00</w:t>
            </w:r>
          </w:p>
        </w:tc>
        <w:tc>
          <w:tcPr>
            <w:tcW w:type="dxa" w:w="332"/>
          </w:tcPr>
          <w:p>
            <w:r>
              <w:t>$13,431,671,932.00</w:t>
            </w:r>
          </w:p>
        </w:tc>
        <w:tc>
          <w:tcPr>
            <w:tcW w:type="dxa" w:w="332"/>
          </w:tcPr>
          <w:p>
            <w:r>
              <w:t>$62,999,231,890.00</w:t>
            </w:r>
          </w:p>
        </w:tc>
      </w:tr>
      <w:tr>
        <w:tc>
          <w:tcPr>
            <w:tcW w:type="dxa" w:w="332"/>
          </w:tcPr>
          <w:p>
            <w:r>
              <w:t>e6bc06b2-26b0-4fda-b718-e3ad7c81055a</w:t>
            </w:r>
          </w:p>
        </w:tc>
        <w:tc>
          <w:tcPr>
            <w:tcW w:type="dxa" w:w="332"/>
          </w:tcPr>
          <w:p>
            <w:r>
              <w:t>VI Group plc</w:t>
            </w:r>
          </w:p>
        </w:tc>
        <w:tc>
          <w:tcPr>
            <w:tcW w:type="dxa" w:w="332"/>
          </w:tcPr>
          <w:p>
            <w:r>
              <w:t>5/24/1988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31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495-055-3444</w:t>
            </w:r>
          </w:p>
        </w:tc>
        <w:tc>
          <w:tcPr>
            <w:tcW w:type="dxa" w:w="332"/>
          </w:tcPr>
          <w:p>
            <w:r>
              <w:t>headquarters@vigroupplc.org</w:t>
            </w:r>
          </w:p>
        </w:tc>
        <w:tc>
          <w:tcPr>
            <w:tcW w:type="dxa" w:w="332"/>
          </w:tcPr>
          <w:p>
            <w:r>
              <w:t>USB Bank</w:t>
            </w:r>
          </w:p>
        </w:tc>
        <w:tc>
          <w:tcPr>
            <w:tcW w:type="dxa" w:w="332"/>
          </w:tcPr>
          <w:p>
            <w:r>
              <w:t>Cyprus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$92,542,227,615.00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$90,833,433,081.00</w:t>
            </w:r>
          </w:p>
        </w:tc>
        <w:tc>
          <w:tcPr>
            <w:tcW w:type="dxa" w:w="332"/>
          </w:tcPr>
          <w:p>
            <w:r>
              <w:t>$21,226,814,203.00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$65,395,846,074.00</w:t>
            </w:r>
          </w:p>
        </w:tc>
        <w:tc>
          <w:tcPr>
            <w:tcW w:type="dxa" w:w="332"/>
          </w:tcPr>
          <w:p>
            <w:r>
              <w:t>26662588504.0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$83,008,204,236.00</w:t>
            </w:r>
          </w:p>
        </w:tc>
        <w:tc>
          <w:tcPr>
            <w:tcW w:type="dxa" w:w="332"/>
          </w:tcPr>
          <w:p>
            <w:r>
              <w:t>4716241699738545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$89,252,412,683.00</w:t>
            </w:r>
          </w:p>
        </w:tc>
        <w:tc>
          <w:tcPr>
            <w:tcW w:type="dxa" w:w="332"/>
          </w:tcPr>
          <w:p>
            <w:r>
              <w:t>$82,813,354,453.00</w:t>
            </w:r>
          </w:p>
        </w:tc>
        <w:tc>
          <w:tcPr>
            <w:tcW w:type="dxa" w:w="332"/>
          </w:tcPr>
          <w:p>
            <w:r>
              <w:t>$58,760,789,650.00</w:t>
            </w:r>
          </w:p>
        </w:tc>
      </w:tr>
      <w:tr>
        <w:tc>
          <w:tcPr>
            <w:tcW w:type="dxa" w:w="332"/>
          </w:tcPr>
          <w:p>
            <w:r>
              <w:t>0e83a8d8-b870-4565-b4c5-bdae05f42730</w:t>
            </w:r>
          </w:p>
        </w:tc>
        <w:tc>
          <w:tcPr>
            <w:tcW w:type="dxa" w:w="332"/>
          </w:tcPr>
          <w:p>
            <w:r>
              <w:t>Tele Celular Sul Participacoes S.A.</w:t>
            </w:r>
          </w:p>
        </w:tc>
        <w:tc>
          <w:tcPr>
            <w:tcW w:type="dxa" w:w="332"/>
          </w:tcPr>
          <w:p>
            <w:r>
              <w:t>12/7/1961</w:t>
            </w:r>
          </w:p>
        </w:tc>
        <w:tc>
          <w:tcPr>
            <w:tcW w:type="dxa" w:w="332"/>
          </w:tcPr>
          <w:p>
            <w:r>
              <w:t>Brazil</w:t>
            </w:r>
          </w:p>
        </w:tc>
        <w:tc>
          <w:tcPr>
            <w:tcW w:type="dxa" w:w="332"/>
          </w:tcPr>
          <w:p>
            <w:r>
              <w:t>48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667-875-8361</w:t>
            </w:r>
          </w:p>
        </w:tc>
        <w:tc>
          <w:tcPr>
            <w:tcW w:type="dxa" w:w="332"/>
          </w:tcPr>
          <w:p>
            <w:r>
              <w:t>sales@telecelularsulparticipacoessa.org</w:t>
            </w:r>
          </w:p>
        </w:tc>
        <w:tc>
          <w:tcPr>
            <w:tcW w:type="dxa" w:w="332"/>
          </w:tcPr>
          <w:p>
            <w:r>
              <w:t>USB Bank</w:t>
            </w:r>
          </w:p>
        </w:tc>
        <w:tc>
          <w:tcPr>
            <w:tcW w:type="dxa" w:w="332"/>
          </w:tcPr>
          <w:p>
            <w:r>
              <w:t>Cyprus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$70,428,401,134.00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$98,826,717,890.00</w:t>
            </w:r>
          </w:p>
        </w:tc>
        <w:tc>
          <w:tcPr>
            <w:tcW w:type="dxa" w:w="332"/>
          </w:tcPr>
          <w:p>
            <w:r>
              <w:t>$12,059,230,812.00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$22,676,597,510.00</w:t>
            </w:r>
          </w:p>
        </w:tc>
        <w:tc>
          <w:tcPr>
            <w:tcW w:type="dxa" w:w="332"/>
          </w:tcPr>
          <w:p>
            <w:r>
              <w:t>18386614768.0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$35,158,493,583.00</w:t>
            </w:r>
          </w:p>
        </w:tc>
        <w:tc>
          <w:tcPr>
            <w:tcW w:type="dxa" w:w="332"/>
          </w:tcPr>
          <w:p>
            <w:r>
              <w:t>4024007146227862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$3,375,195,749.00</w:t>
            </w:r>
          </w:p>
        </w:tc>
        <w:tc>
          <w:tcPr>
            <w:tcW w:type="dxa" w:w="332"/>
          </w:tcPr>
          <w:p>
            <w:r>
              <w:t>$91,576,383,921.00</w:t>
            </w:r>
          </w:p>
        </w:tc>
        <w:tc>
          <w:tcPr>
            <w:tcW w:type="dxa" w:w="332"/>
          </w:tcPr>
          <w:p>
            <w:r>
              <w:t>$77,465,579,873.00</w:t>
            </w:r>
          </w:p>
        </w:tc>
      </w:tr>
      <w:tr>
        <w:tc>
          <w:tcPr>
            <w:tcW w:type="dxa" w:w="332"/>
          </w:tcPr>
          <w:p>
            <w:r>
              <w:t>02895057-1d61-4576-a475-9e9ad28024d4</w:t>
            </w:r>
          </w:p>
        </w:tc>
        <w:tc>
          <w:tcPr>
            <w:tcW w:type="dxa" w:w="332"/>
          </w:tcPr>
          <w:p>
            <w:r>
              <w:t>ID Biomedical Corp.</w:t>
            </w:r>
          </w:p>
        </w:tc>
        <w:tc>
          <w:tcPr>
            <w:tcW w:type="dxa" w:w="332"/>
          </w:tcPr>
          <w:p>
            <w:r>
              <w:t>10/9/1996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19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118-870-8437</w:t>
            </w:r>
          </w:p>
        </w:tc>
        <w:tc>
          <w:tcPr>
            <w:tcW w:type="dxa" w:w="332"/>
          </w:tcPr>
          <w:p>
            <w:r>
              <w:t>marketing@idbiomedicalcorp.org</w:t>
            </w:r>
          </w:p>
        </w:tc>
        <w:tc>
          <w:tcPr>
            <w:tcW w:type="dxa" w:w="332"/>
          </w:tcPr>
          <w:p>
            <w:r>
              <w:t>USB Bank</w:t>
            </w:r>
          </w:p>
        </w:tc>
        <w:tc>
          <w:tcPr>
            <w:tcW w:type="dxa" w:w="332"/>
          </w:tcPr>
          <w:p>
            <w:r>
              <w:t>Cyprus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$6,928,699,694.00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$94,324,362,547.00</w:t>
            </w:r>
          </w:p>
        </w:tc>
        <w:tc>
          <w:tcPr>
            <w:tcW w:type="dxa" w:w="332"/>
          </w:tcPr>
          <w:p>
            <w:r>
              <w:t>$59,780,688,221.00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$72,969,452,752.00</w:t>
            </w:r>
          </w:p>
        </w:tc>
        <w:tc>
          <w:tcPr>
            <w:tcW w:type="dxa" w:w="332"/>
          </w:tcPr>
          <w:p>
            <w:r>
              <w:t>13009003892.0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$73,297,128,413.00</w:t>
            </w:r>
          </w:p>
        </w:tc>
        <w:tc>
          <w:tcPr>
            <w:tcW w:type="dxa" w:w="332"/>
          </w:tcPr>
          <w:p>
            <w:r>
              <w:t>4556822537269232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$32,669,944,614.00</w:t>
            </w:r>
          </w:p>
        </w:tc>
        <w:tc>
          <w:tcPr>
            <w:tcW w:type="dxa" w:w="332"/>
          </w:tcPr>
          <w:p>
            <w:r>
              <w:t>$70,861,091,819.00</w:t>
            </w:r>
          </w:p>
        </w:tc>
        <w:tc>
          <w:tcPr>
            <w:tcW w:type="dxa" w:w="332"/>
          </w:tcPr>
          <w:p>
            <w:r>
              <w:t>$34,900,643,223.00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
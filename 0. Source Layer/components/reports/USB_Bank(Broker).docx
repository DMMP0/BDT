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370719219374847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$18,718,027,757.00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0815f288-380b-4b4e-b263-1f75dd69b72b</w:t>
            </w:r>
          </w:p>
        </w:tc>
        <w:tc>
          <w:tcPr>
            <w:tcW w:type="dxa" w:w="617"/>
          </w:tcPr>
          <w:p>
            <w:r>
              <w:t>AXA</w:t>
            </w:r>
          </w:p>
        </w:tc>
        <w:tc>
          <w:tcPr>
            <w:tcW w:type="dxa" w:w="617"/>
          </w:tcPr>
          <w:p>
            <w:r>
              <w:t>8/26/1989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409-122-5419</w:t>
            </w:r>
          </w:p>
        </w:tc>
        <w:tc>
          <w:tcPr>
            <w:tcW w:type="dxa" w:w="617"/>
          </w:tcPr>
          <w:p>
            <w:r>
              <w:t>reach@axa.org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342646362401421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$52,298,825,810.00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de1ab2b9-0ec0-48ac-8b3d-c3f8fbb7c76a</w:t>
            </w:r>
          </w:p>
        </w:tc>
        <w:tc>
          <w:tcPr>
            <w:tcW w:type="dxa" w:w="617"/>
          </w:tcPr>
          <w:p>
            <w:r>
              <w:t>Intertape Polymer Group Inc.</w:t>
            </w:r>
          </w:p>
        </w:tc>
        <w:tc>
          <w:tcPr>
            <w:tcW w:type="dxa" w:w="617"/>
          </w:tcPr>
          <w:p>
            <w:r>
              <w:t>1/22/1981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704-390-1802</w:t>
            </w:r>
          </w:p>
        </w:tc>
        <w:tc>
          <w:tcPr>
            <w:tcW w:type="dxa" w:w="617"/>
          </w:tcPr>
          <w:p>
            <w:r>
              <w:t>reach@intertapepolymergroupinc.org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370231279332657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$66,709,493,293.00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8235535e-0873-43ef-91ca-879383cf8377</w:t>
            </w:r>
          </w:p>
        </w:tc>
        <w:tc>
          <w:tcPr>
            <w:tcW w:type="dxa" w:w="617"/>
          </w:tcPr>
          <w:p>
            <w:r>
              <w:t>Mirtronics Inc.</w:t>
            </w:r>
          </w:p>
        </w:tc>
        <w:tc>
          <w:tcPr>
            <w:tcW w:type="dxa" w:w="617"/>
          </w:tcPr>
          <w:p>
            <w:r>
              <w:t>5/2/1962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556-124-9965</w:t>
            </w:r>
          </w:p>
        </w:tc>
        <w:tc>
          <w:tcPr>
            <w:tcW w:type="dxa" w:w="617"/>
          </w:tcPr>
          <w:p>
            <w:r>
              <w:t>info@mirtronicsinc.org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373988673668419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$3,116,461,612.00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27ce7b74-7d6a-4d13-b91e-814f61dd179d</w:t>
            </w:r>
          </w:p>
        </w:tc>
        <w:tc>
          <w:tcPr>
            <w:tcW w:type="dxa" w:w="617"/>
          </w:tcPr>
          <w:p>
            <w:r>
              <w:t>ABB Ltd.</w:t>
            </w:r>
          </w:p>
        </w:tc>
        <w:tc>
          <w:tcPr>
            <w:tcW w:type="dxa" w:w="617"/>
          </w:tcPr>
          <w:p>
            <w:r>
              <w:t>8/20/1984</w:t>
            </w:r>
          </w:p>
        </w:tc>
        <w:tc>
          <w:tcPr>
            <w:tcW w:type="dxa" w:w="617"/>
          </w:tcPr>
          <w:p>
            <w:r>
              <w:t>Switzerland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688-160-3651</w:t>
            </w:r>
          </w:p>
        </w:tc>
        <w:tc>
          <w:tcPr>
            <w:tcW w:type="dxa" w:w="617"/>
          </w:tcPr>
          <w:p>
            <w:r>
              <w:t>marketing@abbltd.org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378666614409722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$77,248,195,935.00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343458613235353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$68,949,658,111.00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5e74f6bc-0894-4d6a-9b5f-a16749aeacb9</w:t>
            </w:r>
          </w:p>
        </w:tc>
        <w:tc>
          <w:tcPr>
            <w:tcW w:type="dxa" w:w="617"/>
          </w:tcPr>
          <w:p>
            <w:r>
              <w:t>American Israeli Paper Mills Ltd.</w:t>
            </w:r>
          </w:p>
        </w:tc>
        <w:tc>
          <w:tcPr>
            <w:tcW w:type="dxa" w:w="617"/>
          </w:tcPr>
          <w:p>
            <w:r>
              <w:t>5/24/1966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41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672-174-8489</w:t>
            </w:r>
          </w:p>
        </w:tc>
        <w:tc>
          <w:tcPr>
            <w:tcW w:type="dxa" w:w="617"/>
          </w:tcPr>
          <w:p>
            <w:r>
              <w:t>marketing@americanisraelipapermillsltd.org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340390205324787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$18,350,511,447.00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6a05f98f-100f-42d9-86b7-a0d589eccbb5</w:t>
            </w:r>
          </w:p>
        </w:tc>
        <w:tc>
          <w:tcPr>
            <w:tcW w:type="dxa" w:w="617"/>
          </w:tcPr>
          <w:p>
            <w:r>
              <w:t>Verena Minerals Corp.</w:t>
            </w:r>
          </w:p>
        </w:tc>
        <w:tc>
          <w:tcPr>
            <w:tcW w:type="dxa" w:w="617"/>
          </w:tcPr>
          <w:p>
            <w:r>
              <w:t>10/10/1981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46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266-884-5949</w:t>
            </w:r>
          </w:p>
        </w:tc>
        <w:tc>
          <w:tcPr>
            <w:tcW w:type="dxa" w:w="617"/>
          </w:tcPr>
          <w:p>
            <w:r>
              <w:t>sales@verenamineralscorp.org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372898812713854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$11,694,933,880.00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6f3bfa68-3fbe-484d-8c51-80c5659025d6</w:t>
            </w:r>
          </w:p>
        </w:tc>
        <w:tc>
          <w:tcPr>
            <w:tcW w:type="dxa" w:w="617"/>
          </w:tcPr>
          <w:p>
            <w:r>
              <w:t>Willis Group Ltd.</w:t>
            </w:r>
          </w:p>
        </w:tc>
        <w:tc>
          <w:tcPr>
            <w:tcW w:type="dxa" w:w="617"/>
          </w:tcPr>
          <w:p>
            <w:r>
              <w:t>10/3/1982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213-029-9893</w:t>
            </w:r>
          </w:p>
        </w:tc>
        <w:tc>
          <w:tcPr>
            <w:tcW w:type="dxa" w:w="617"/>
          </w:tcPr>
          <w:p>
            <w:r>
              <w:t>hr@willisgroupltd.org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347693616010470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$59,347,847,020.00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85a596b8-e7a4-45ee-ac04-38dd58a04154</w:t>
            </w:r>
          </w:p>
        </w:tc>
        <w:tc>
          <w:tcPr>
            <w:tcW w:type="dxa" w:w="617"/>
          </w:tcPr>
          <w:p>
            <w:r>
              <w:t>Trivalence Mining Corp.</w:t>
            </w:r>
          </w:p>
        </w:tc>
        <w:tc>
          <w:tcPr>
            <w:tcW w:type="dxa" w:w="617"/>
          </w:tcPr>
          <w:p>
            <w:r>
              <w:t>4/24/1963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436-123-3850</w:t>
            </w:r>
          </w:p>
        </w:tc>
        <w:tc>
          <w:tcPr>
            <w:tcW w:type="dxa" w:w="617"/>
          </w:tcPr>
          <w:p>
            <w:r>
              <w:t>hr@trivalenceminingcorp.org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341884673480757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$82,173,385,137.00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2d3d1c8b-3cc1-4850-a919-ba4d6cb09075</w:t>
            </w:r>
          </w:p>
        </w:tc>
        <w:tc>
          <w:tcPr>
            <w:tcW w:type="dxa" w:w="617"/>
          </w:tcPr>
          <w:p>
            <w:r>
              <w:t>Tele Sudeste Celular Participacoes S.A.</w:t>
            </w:r>
          </w:p>
        </w:tc>
        <w:tc>
          <w:tcPr>
            <w:tcW w:type="dxa" w:w="617"/>
          </w:tcPr>
          <w:p>
            <w:r>
              <w:t>3/4/1976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978-489-1684</w:t>
            </w:r>
          </w:p>
        </w:tc>
        <w:tc>
          <w:tcPr>
            <w:tcW w:type="dxa" w:w="617"/>
          </w:tcPr>
          <w:p>
            <w:r>
              <w:t>contact@telesudestecelularparticipacoessa.org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340540135083446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$37,662,992,251.00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2b917a9f-8086-4365-b880-9652ee8773c6</w:t>
            </w:r>
          </w:p>
        </w:tc>
        <w:tc>
          <w:tcPr>
            <w:tcW w:type="dxa" w:w="617"/>
          </w:tcPr>
          <w:p>
            <w:r>
              <w:t>Net Sat Servicos Ltda.</w:t>
            </w:r>
          </w:p>
        </w:tc>
        <w:tc>
          <w:tcPr>
            <w:tcW w:type="dxa" w:w="617"/>
          </w:tcPr>
          <w:p>
            <w:r>
              <w:t>2/28/1967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13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277-786-9269</w:t>
            </w:r>
          </w:p>
        </w:tc>
        <w:tc>
          <w:tcPr>
            <w:tcW w:type="dxa" w:w="617"/>
          </w:tcPr>
          <w:p>
            <w:r>
              <w:t>headquarters@netsatservicosltda.org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373181965875278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$79,083,889,338.00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e6bc06b2-26b0-4fda-b718-e3ad7c81055a</w:t>
            </w:r>
          </w:p>
        </w:tc>
        <w:tc>
          <w:tcPr>
            <w:tcW w:type="dxa" w:w="617"/>
          </w:tcPr>
          <w:p>
            <w:r>
              <w:t>VI Group plc</w:t>
            </w:r>
          </w:p>
        </w:tc>
        <w:tc>
          <w:tcPr>
            <w:tcW w:type="dxa" w:w="617"/>
          </w:tcPr>
          <w:p>
            <w:r>
              <w:t>5/24/1988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495-055-3444</w:t>
            </w:r>
          </w:p>
        </w:tc>
        <w:tc>
          <w:tcPr>
            <w:tcW w:type="dxa" w:w="617"/>
          </w:tcPr>
          <w:p>
            <w:r>
              <w:t>headquarters@vigroupplc.org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343042035887544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$32,995,565,162.00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0e83a8d8-b870-4565-b4c5-bdae05f42730</w:t>
            </w:r>
          </w:p>
        </w:tc>
        <w:tc>
          <w:tcPr>
            <w:tcW w:type="dxa" w:w="617"/>
          </w:tcPr>
          <w:p>
            <w:r>
              <w:t>Tele Celular Sul Participacoes S.A.</w:t>
            </w:r>
          </w:p>
        </w:tc>
        <w:tc>
          <w:tcPr>
            <w:tcW w:type="dxa" w:w="617"/>
          </w:tcPr>
          <w:p>
            <w:r>
              <w:t>12/7/1961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667-875-8361</w:t>
            </w:r>
          </w:p>
        </w:tc>
        <w:tc>
          <w:tcPr>
            <w:tcW w:type="dxa" w:w="617"/>
          </w:tcPr>
          <w:p>
            <w:r>
              <w:t>sales@telecelularsulparticipacoessa.org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375479059645468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$46,442,660,785.00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  <w:tr>
        <w:tc>
          <w:tcPr>
            <w:tcW w:type="dxa" w:w="617"/>
          </w:tcPr>
          <w:p>
            <w:r>
              <w:t>02895057-1d61-4576-a475-9e9ad28024d4</w:t>
            </w:r>
          </w:p>
        </w:tc>
        <w:tc>
          <w:tcPr>
            <w:tcW w:type="dxa" w:w="617"/>
          </w:tcPr>
          <w:p>
            <w:r>
              <w:t>ID Biomedical Corp.</w:t>
            </w:r>
          </w:p>
        </w:tc>
        <w:tc>
          <w:tcPr>
            <w:tcW w:type="dxa" w:w="617"/>
          </w:tcPr>
          <w:p>
            <w:r>
              <w:t>10/9/1996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employee</w:t>
            </w:r>
          </w:p>
        </w:tc>
        <w:tc>
          <w:tcPr>
            <w:tcW w:type="dxa" w:w="617"/>
          </w:tcPr>
          <w:p>
            <w:r>
              <w:t>118-870-8437</w:t>
            </w:r>
          </w:p>
        </w:tc>
        <w:tc>
          <w:tcPr>
            <w:tcW w:type="dxa" w:w="617"/>
          </w:tcPr>
          <w:p>
            <w:r>
              <w:t>marketing@idbiomedicalcorp.org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341034346413807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$95,595,717,903.00</w:t>
            </w:r>
          </w:p>
        </w:tc>
        <w:tc>
          <w:tcPr>
            <w:tcW w:type="dxa" w:w="617"/>
          </w:tcPr>
          <w:p>
            <w:r>
              <w:t>Cyprus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
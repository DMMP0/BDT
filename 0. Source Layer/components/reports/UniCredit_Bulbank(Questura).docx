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df98f86a-e21a-4c11-bb75-716aea0217fa</w:t>
            </w:r>
          </w:p>
        </w:tc>
        <w:tc>
          <w:tcPr>
            <w:tcW w:type="dxa" w:w="540"/>
          </w:tcPr>
          <w:p>
            <w:r>
              <w:t>Aluminum Corp of China Ltd.</w:t>
            </w:r>
          </w:p>
        </w:tc>
        <w:tc>
          <w:tcPr>
            <w:tcW w:type="dxa" w:w="540"/>
          </w:tcPr>
          <w:p>
            <w:r>
              <w:t>5/16/1982</w:t>
            </w:r>
          </w:p>
        </w:tc>
        <w:tc>
          <w:tcPr>
            <w:tcW w:type="dxa" w:w="540"/>
          </w:tcPr>
          <w:p>
            <w:r>
              <w:t>China</w:t>
            </w:r>
          </w:p>
        </w:tc>
        <w:tc>
          <w:tcPr>
            <w:tcW w:type="dxa" w:w="540"/>
          </w:tcPr>
          <w:p>
            <w:r>
              <w:t>30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814-039-1974</w:t>
            </w:r>
          </w:p>
        </w:tc>
        <w:tc>
          <w:tcPr>
            <w:tcW w:type="dxa" w:w="540"/>
          </w:tcPr>
          <w:p>
            <w:r>
              <w:t>marketing@aluminumcorpofchinaltd.org</w:t>
            </w:r>
          </w:p>
        </w:tc>
        <w:tc>
          <w:tcPr>
            <w:tcW w:type="dxa" w:w="540"/>
          </w:tcPr>
          <w:p>
            <w:r>
              <w:t>Bulgaria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$9,617,247,776.00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ba350f5c-b544-49e5-8f65-a62e26da6aab</w:t>
            </w:r>
          </w:p>
        </w:tc>
        <w:tc>
          <w:tcPr>
            <w:tcW w:type="dxa" w:w="540"/>
          </w:tcPr>
          <w:p>
            <w:r>
              <w:t>Novartis AG</w:t>
            </w:r>
          </w:p>
        </w:tc>
        <w:tc>
          <w:tcPr>
            <w:tcW w:type="dxa" w:w="540"/>
          </w:tcPr>
          <w:p>
            <w:r>
              <w:t>6/3/1967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49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646-673-0302</w:t>
            </w:r>
          </w:p>
        </w:tc>
        <w:tc>
          <w:tcPr>
            <w:tcW w:type="dxa" w:w="540"/>
          </w:tcPr>
          <w:p>
            <w:r>
              <w:t>hr@novartisag.org</w:t>
            </w:r>
          </w:p>
        </w:tc>
        <w:tc>
          <w:tcPr>
            <w:tcW w:type="dxa" w:w="540"/>
          </w:tcPr>
          <w:p>
            <w:r>
              <w:t>Bulgaria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$16,174,931,482.00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
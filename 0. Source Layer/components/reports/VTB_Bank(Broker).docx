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4e0632de-851b-483b-b9e9-c5cd433603fa</w:t>
            </w:r>
          </w:p>
        </w:tc>
        <w:tc>
          <w:tcPr>
            <w:tcW w:type="dxa" w:w="617"/>
          </w:tcPr>
          <w:p>
            <w:r>
              <w:t>Dynamic Oil &amp; Gas Ltd.</w:t>
            </w:r>
          </w:p>
        </w:tc>
        <w:tc>
          <w:tcPr>
            <w:tcW w:type="dxa" w:w="617"/>
          </w:tcPr>
          <w:p>
            <w:r>
              <w:t>11/24/1983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263-751-3055</w:t>
            </w:r>
          </w:p>
        </w:tc>
        <w:tc>
          <w:tcPr>
            <w:tcW w:type="dxa" w:w="617"/>
          </w:tcPr>
          <w:p>
            <w:r>
              <w:t>marketing@dynamicoilgasltd.org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374992302783218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$74,653,306,712.00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</w:tr>
      <w:tr>
        <w:tc>
          <w:tcPr>
            <w:tcW w:type="dxa" w:w="617"/>
          </w:tcPr>
          <w:p>
            <w:r>
              <w:t>1408fecd-c605-4008-afd9-9744314abd2d</w:t>
            </w:r>
          </w:p>
        </w:tc>
        <w:tc>
          <w:tcPr>
            <w:tcW w:type="dxa" w:w="617"/>
          </w:tcPr>
          <w:p>
            <w:r>
              <w:t>Anooraq Resources Corp.</w:t>
            </w:r>
          </w:p>
        </w:tc>
        <w:tc>
          <w:tcPr>
            <w:tcW w:type="dxa" w:w="617"/>
          </w:tcPr>
          <w:p>
            <w:r>
              <w:t>5/31/1972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357-536-6476</w:t>
            </w:r>
          </w:p>
        </w:tc>
        <w:tc>
          <w:tcPr>
            <w:tcW w:type="dxa" w:w="617"/>
          </w:tcPr>
          <w:p>
            <w:r>
              <w:t>marketing@anooraqresourcescorp.org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347703292111490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$75,943,338,450.00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
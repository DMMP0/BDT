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5e74f6bc-0894-4d6a-9b5f-a16749aeacb9</w:t>
            </w:r>
          </w:p>
        </w:tc>
        <w:tc>
          <w:tcPr>
            <w:tcW w:type="dxa" w:w="617"/>
          </w:tcPr>
          <w:p>
            <w:r>
              <w:t>American Israeli Paper Mills Ltd.</w:t>
            </w:r>
          </w:p>
        </w:tc>
        <w:tc>
          <w:tcPr>
            <w:tcW w:type="dxa" w:w="617"/>
          </w:tcPr>
          <w:p>
            <w:r>
              <w:t>5/24/1966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41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672-174-8489</w:t>
            </w:r>
          </w:p>
        </w:tc>
        <w:tc>
          <w:tcPr>
            <w:tcW w:type="dxa" w:w="617"/>
          </w:tcPr>
          <w:p>
            <w:r>
              <w:t>marketing@americanisraelipapermillsltd.org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375071406231900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$87,887,051,957.00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2d3d1c8b-3cc1-4850-a919-ba4d6cb09075</w:t>
            </w:r>
          </w:p>
        </w:tc>
        <w:tc>
          <w:tcPr>
            <w:tcW w:type="dxa" w:w="617"/>
          </w:tcPr>
          <w:p>
            <w:r>
              <w:t>Tele Sudeste Celular Participacoes S.A.</w:t>
            </w:r>
          </w:p>
        </w:tc>
        <w:tc>
          <w:tcPr>
            <w:tcW w:type="dxa" w:w="617"/>
          </w:tcPr>
          <w:p>
            <w:r>
              <w:t>3/4/1976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978-489-1684</w:t>
            </w:r>
          </w:p>
        </w:tc>
        <w:tc>
          <w:tcPr>
            <w:tcW w:type="dxa" w:w="617"/>
          </w:tcPr>
          <w:p>
            <w:r>
              <w:t>contact@telesudestecelularparticipacoessa.org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378421620495368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$22,047,332,456.00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
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5e74f6bc-0894-4d6a-9b5f-a16749aeacb9</w:t>
            </w:r>
          </w:p>
        </w:tc>
        <w:tc>
          <w:tcPr>
            <w:tcW w:type="dxa" w:w="540"/>
          </w:tcPr>
          <w:p>
            <w:r>
              <w:t>American Israeli Paper Mills Ltd.</w:t>
            </w:r>
          </w:p>
        </w:tc>
        <w:tc>
          <w:tcPr>
            <w:tcW w:type="dxa" w:w="540"/>
          </w:tcPr>
          <w:p>
            <w:r>
              <w:t>5/24/1966</w:t>
            </w:r>
          </w:p>
        </w:tc>
        <w:tc>
          <w:tcPr>
            <w:tcW w:type="dxa" w:w="540"/>
          </w:tcPr>
          <w:p>
            <w:r>
              <w:t>Israel</w:t>
            </w:r>
          </w:p>
        </w:tc>
        <w:tc>
          <w:tcPr>
            <w:tcW w:type="dxa" w:w="540"/>
          </w:tcPr>
          <w:p>
            <w:r>
              <w:t>41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672-174-8489</w:t>
            </w:r>
          </w:p>
        </w:tc>
        <w:tc>
          <w:tcPr>
            <w:tcW w:type="dxa" w:w="540"/>
          </w:tcPr>
          <w:p>
            <w:r>
              <w:t>marketing@americanisraelipapermillsltd.org</w:t>
            </w:r>
          </w:p>
        </w:tc>
        <w:tc>
          <w:tcPr>
            <w:tcW w:type="dxa" w:w="540"/>
          </w:tcPr>
          <w:p>
            <w:r>
              <w:t>Norway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$51,666,609,037.00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2d3d1c8b-3cc1-4850-a919-ba4d6cb09075</w:t>
            </w:r>
          </w:p>
        </w:tc>
        <w:tc>
          <w:tcPr>
            <w:tcW w:type="dxa" w:w="540"/>
          </w:tcPr>
          <w:p>
            <w:r>
              <w:t>Tele Sudeste Celular Participacoes S.A.</w:t>
            </w:r>
          </w:p>
        </w:tc>
        <w:tc>
          <w:tcPr>
            <w:tcW w:type="dxa" w:w="540"/>
          </w:tcPr>
          <w:p>
            <w:r>
              <w:t>3/4/1976</w:t>
            </w:r>
          </w:p>
        </w:tc>
        <w:tc>
          <w:tcPr>
            <w:tcW w:type="dxa" w:w="540"/>
          </w:tcPr>
          <w:p>
            <w:r>
              <w:t>Brazil</w:t>
            </w:r>
          </w:p>
        </w:tc>
        <w:tc>
          <w:tcPr>
            <w:tcW w:type="dxa" w:w="540"/>
          </w:tcPr>
          <w:p>
            <w:r>
              <w:t>7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978-489-1684</w:t>
            </w:r>
          </w:p>
        </w:tc>
        <w:tc>
          <w:tcPr>
            <w:tcW w:type="dxa" w:w="540"/>
          </w:tcPr>
          <w:p>
            <w:r>
              <w:t>contact@telesudestecelularparticipacoessa.org</w:t>
            </w:r>
          </w:p>
        </w:tc>
        <w:tc>
          <w:tcPr>
            <w:tcW w:type="dxa" w:w="540"/>
          </w:tcPr>
          <w:p>
            <w:r>
              <w:t>Norway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$80,046,323,537.00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
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>
        <w:tc>
          <w:tcPr>
            <w:tcW w:type="dxa" w:w="540"/>
          </w:tcPr>
          <w:p>
            <w:r>
              <w:t>5ad5f65a-4601-42c0-a736-c23f95881abe</w:t>
            </w:r>
          </w:p>
        </w:tc>
        <w:tc>
          <w:tcPr>
            <w:tcW w:type="dxa" w:w="540"/>
          </w:tcPr>
          <w:p>
            <w:r>
              <w:t>China Mobile (Hong Kong) Ltd.</w:t>
            </w:r>
          </w:p>
        </w:tc>
        <w:tc>
          <w:tcPr>
            <w:tcW w:type="dxa" w:w="540"/>
          </w:tcPr>
          <w:p>
            <w:r>
              <w:t>10/2/1984</w:t>
            </w:r>
          </w:p>
        </w:tc>
        <w:tc>
          <w:tcPr>
            <w:tcW w:type="dxa" w:w="540"/>
          </w:tcPr>
          <w:p>
            <w:r>
              <w:t>Hong Kong</w:t>
            </w:r>
          </w:p>
        </w:tc>
        <w:tc>
          <w:tcPr>
            <w:tcW w:type="dxa" w:w="540"/>
          </w:tcPr>
          <w:p>
            <w:r>
              <w:t>25</w:t>
            </w:r>
          </w:p>
        </w:tc>
        <w:tc>
          <w:tcPr>
            <w:tcW w:type="dxa" w:w="540"/>
          </w:tcPr>
          <w:p>
            <w:r>
              <w:t>scale-up</w:t>
            </w:r>
          </w:p>
        </w:tc>
        <w:tc>
          <w:tcPr>
            <w:tcW w:type="dxa" w:w="540"/>
          </w:tcPr>
          <w:p>
            <w:r>
              <w:t>836-090-8645</w:t>
            </w:r>
          </w:p>
        </w:tc>
        <w:tc>
          <w:tcPr>
            <w:tcW w:type="dxa" w:w="540"/>
          </w:tcPr>
          <w:p>
            <w:r>
              <w:t>contact@chinamobilehongkongltd.org</w:t>
            </w:r>
          </w:p>
        </w:tc>
        <w:tc>
          <w:tcPr>
            <w:tcW w:type="dxa" w:w="540"/>
          </w:tcPr>
          <w:p>
            <w:r>
              <w:t>United Kingdom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$80,506,847,915.00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  <w:tr>
        <w:tc>
          <w:tcPr>
            <w:tcW w:type="dxa" w:w="540"/>
          </w:tcPr>
          <w:p>
            <w:r>
              <w:t>e6bc06b2-26b0-4fda-b718-e3ad7c81055a</w:t>
            </w:r>
          </w:p>
        </w:tc>
        <w:tc>
          <w:tcPr>
            <w:tcW w:type="dxa" w:w="540"/>
          </w:tcPr>
          <w:p>
            <w:r>
              <w:t>VI Group plc</w:t>
            </w:r>
          </w:p>
        </w:tc>
        <w:tc>
          <w:tcPr>
            <w:tcW w:type="dxa" w:w="540"/>
          </w:tcPr>
          <w:p>
            <w:r>
              <w:t>5/24/1988</w:t>
            </w:r>
          </w:p>
        </w:tc>
        <w:tc>
          <w:tcPr>
            <w:tcW w:type="dxa" w:w="540"/>
          </w:tcPr>
          <w:p>
            <w:r>
              <w:t>United Kingdom</w:t>
            </w:r>
          </w:p>
        </w:tc>
        <w:tc>
          <w:tcPr>
            <w:tcW w:type="dxa" w:w="540"/>
          </w:tcPr>
          <w:p>
            <w:r>
              <w:t>31</w:t>
            </w:r>
          </w:p>
        </w:tc>
        <w:tc>
          <w:tcPr>
            <w:tcW w:type="dxa" w:w="540"/>
          </w:tcPr>
          <w:p>
            <w:r>
              <w:t>scale-up</w:t>
            </w:r>
          </w:p>
        </w:tc>
        <w:tc>
          <w:tcPr>
            <w:tcW w:type="dxa" w:w="540"/>
          </w:tcPr>
          <w:p>
            <w:r>
              <w:t>495-055-3444</w:t>
            </w:r>
          </w:p>
        </w:tc>
        <w:tc>
          <w:tcPr>
            <w:tcW w:type="dxa" w:w="540"/>
          </w:tcPr>
          <w:p>
            <w:r>
              <w:t>headquarters@vigroupplc.org</w:t>
            </w:r>
          </w:p>
        </w:tc>
        <w:tc>
          <w:tcPr>
            <w:tcW w:type="dxa" w:w="540"/>
          </w:tcPr>
          <w:p>
            <w:r>
              <w:t>United Kingdom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$65,648,424,870.00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  <w:tr>
        <w:tc>
          <w:tcPr>
            <w:tcW w:type="dxa" w:w="540"/>
          </w:tcPr>
          <w:p>
            <w:r>
              <w:t>09fbac4b-8673-42d7-9f32-344c87c6a5f4</w:t>
            </w:r>
          </w:p>
        </w:tc>
        <w:tc>
          <w:tcPr>
            <w:tcW w:type="dxa" w:w="540"/>
          </w:tcPr>
          <w:p>
            <w:r>
              <w:t>G. Willi-Food International Ltd.</w:t>
            </w:r>
          </w:p>
        </w:tc>
        <w:tc>
          <w:tcPr>
            <w:tcW w:type="dxa" w:w="540"/>
          </w:tcPr>
          <w:p>
            <w:r>
              <w:t>6/24/1986</w:t>
            </w:r>
          </w:p>
        </w:tc>
        <w:tc>
          <w:tcPr>
            <w:tcW w:type="dxa" w:w="540"/>
          </w:tcPr>
          <w:p>
            <w:r>
              <w:t>Israel</w:t>
            </w:r>
          </w:p>
        </w:tc>
        <w:tc>
          <w:tcPr>
            <w:tcW w:type="dxa" w:w="540"/>
          </w:tcPr>
          <w:p>
            <w:r>
              <w:t>11</w:t>
            </w:r>
          </w:p>
        </w:tc>
        <w:tc>
          <w:tcPr>
            <w:tcW w:type="dxa" w:w="540"/>
          </w:tcPr>
          <w:p>
            <w:r>
              <w:t>scale-up</w:t>
            </w:r>
          </w:p>
        </w:tc>
        <w:tc>
          <w:tcPr>
            <w:tcW w:type="dxa" w:w="540"/>
          </w:tcPr>
          <w:p>
            <w:r>
              <w:t>220-394-7342</w:t>
            </w:r>
          </w:p>
        </w:tc>
        <w:tc>
          <w:tcPr>
            <w:tcW w:type="dxa" w:w="540"/>
          </w:tcPr>
          <w:p>
            <w:r>
              <w:t>headquarters@gwillifoodinternationalltd.org</w:t>
            </w:r>
          </w:p>
        </w:tc>
        <w:tc>
          <w:tcPr>
            <w:tcW w:type="dxa" w:w="540"/>
          </w:tcPr>
          <w:p>
            <w:r>
              <w:t>United Kingdom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$96,786,581,432.00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</w:tr>
      <w:tr>
        <w:tc>
          <w:tcPr>
            <w:tcW w:type="dxa" w:w="540"/>
          </w:tcPr>
          <w:p>
            <w:r>
              <w:t>b2219b0e-a525-4f22-b9ff-f780c01b6d00</w:t>
            </w:r>
          </w:p>
        </w:tc>
        <w:tc>
          <w:tcPr>
            <w:tcW w:type="dxa" w:w="540"/>
          </w:tcPr>
          <w:p>
            <w:r>
              <w:t>Rhodia</w:t>
            </w:r>
          </w:p>
        </w:tc>
        <w:tc>
          <w:tcPr>
            <w:tcW w:type="dxa" w:w="540"/>
          </w:tcPr>
          <w:p>
            <w:r>
              <w:t>6/21/1975</w:t>
            </w:r>
          </w:p>
        </w:tc>
        <w:tc>
          <w:tcPr>
            <w:tcW w:type="dxa" w:w="540"/>
          </w:tcPr>
          <w:p>
            <w:r>
              <w:t>France</w:t>
            </w:r>
          </w:p>
        </w:tc>
        <w:tc>
          <w:tcPr>
            <w:tcW w:type="dxa" w:w="540"/>
          </w:tcPr>
          <w:p>
            <w:r>
              <w:t>7</w:t>
            </w:r>
          </w:p>
        </w:tc>
        <w:tc>
          <w:tcPr>
            <w:tcW w:type="dxa" w:w="540"/>
          </w:tcPr>
          <w:p>
            <w:r>
              <w:t>scale-up</w:t>
            </w:r>
          </w:p>
        </w:tc>
        <w:tc>
          <w:tcPr>
            <w:tcW w:type="dxa" w:w="540"/>
          </w:tcPr>
          <w:p>
            <w:r>
              <w:t>583-692-6929</w:t>
            </w:r>
          </w:p>
        </w:tc>
        <w:tc>
          <w:tcPr>
            <w:tcW w:type="dxa" w:w="540"/>
          </w:tcPr>
          <w:p>
            <w:r>
              <w:t>contact@rhodia.org</w:t>
            </w:r>
          </w:p>
        </w:tc>
        <w:tc>
          <w:tcPr>
            <w:tcW w:type="dxa" w:w="540"/>
          </w:tcPr>
          <w:p>
            <w:r>
              <w:t>United Kingdom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$20,775,802,386.00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  <w:tr>
        <w:tc>
          <w:tcPr>
            <w:tcW w:type="dxa" w:w="540"/>
          </w:tcPr>
          <w:p>
            <w:r>
              <w:t>c5bca43a-6b71-4e5f-8861-7d4ddf5d547e</w:t>
            </w:r>
          </w:p>
        </w:tc>
        <w:tc>
          <w:tcPr>
            <w:tcW w:type="dxa" w:w="540"/>
          </w:tcPr>
          <w:p>
            <w:r>
              <w:t>Canada Life Financial Corp.</w:t>
            </w:r>
          </w:p>
        </w:tc>
        <w:tc>
          <w:tcPr>
            <w:tcW w:type="dxa" w:w="540"/>
          </w:tcPr>
          <w:p>
            <w:r>
              <w:t>1/5/1971</w:t>
            </w:r>
          </w:p>
        </w:tc>
        <w:tc>
          <w:tcPr>
            <w:tcW w:type="dxa" w:w="540"/>
          </w:tcPr>
          <w:p>
            <w:r>
              <w:t>Canada</w:t>
            </w:r>
          </w:p>
        </w:tc>
        <w:tc>
          <w:tcPr>
            <w:tcW w:type="dxa" w:w="540"/>
          </w:tcPr>
          <w:p>
            <w:r>
              <w:t>37</w:t>
            </w:r>
          </w:p>
        </w:tc>
        <w:tc>
          <w:tcPr>
            <w:tcW w:type="dxa" w:w="540"/>
          </w:tcPr>
          <w:p>
            <w:r>
              <w:t>scale-up</w:t>
            </w:r>
          </w:p>
        </w:tc>
        <w:tc>
          <w:tcPr>
            <w:tcW w:type="dxa" w:w="540"/>
          </w:tcPr>
          <w:p>
            <w:r>
              <w:t>658-667-6356</w:t>
            </w:r>
          </w:p>
        </w:tc>
        <w:tc>
          <w:tcPr>
            <w:tcW w:type="dxa" w:w="540"/>
          </w:tcPr>
          <w:p>
            <w:r>
              <w:t>info@canadalifefinancialcorp.org</w:t>
            </w:r>
          </w:p>
        </w:tc>
        <w:tc>
          <w:tcPr>
            <w:tcW w:type="dxa" w:w="540"/>
          </w:tcPr>
          <w:p>
            <w:r>
              <w:t>United Kingdom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$9,074,154,631.00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</w:tr>
      <w:tr>
        <w:tc>
          <w:tcPr>
            <w:tcW w:type="dxa" w:w="540"/>
          </w:tcPr>
          <w:p>
            <w:r>
              <w:t>3bb57501-4ef9-479f-9e3d-2dac7c920e39</w:t>
            </w:r>
          </w:p>
        </w:tc>
        <w:tc>
          <w:tcPr>
            <w:tcW w:type="dxa" w:w="540"/>
          </w:tcPr>
          <w:p>
            <w:r>
              <w:t>Etruscan Resources Inc.</w:t>
            </w:r>
          </w:p>
        </w:tc>
        <w:tc>
          <w:tcPr>
            <w:tcW w:type="dxa" w:w="540"/>
          </w:tcPr>
          <w:p>
            <w:r>
              <w:t>6/19/1992</w:t>
            </w:r>
          </w:p>
        </w:tc>
        <w:tc>
          <w:tcPr>
            <w:tcW w:type="dxa" w:w="540"/>
          </w:tcPr>
          <w:p>
            <w:r>
              <w:t>Canada</w:t>
            </w:r>
          </w:p>
        </w:tc>
        <w:tc>
          <w:tcPr>
            <w:tcW w:type="dxa" w:w="540"/>
          </w:tcPr>
          <w:p>
            <w:r>
              <w:t>29</w:t>
            </w:r>
          </w:p>
        </w:tc>
        <w:tc>
          <w:tcPr>
            <w:tcW w:type="dxa" w:w="540"/>
          </w:tcPr>
          <w:p>
            <w:r>
              <w:t>scale-up</w:t>
            </w:r>
          </w:p>
        </w:tc>
        <w:tc>
          <w:tcPr>
            <w:tcW w:type="dxa" w:w="540"/>
          </w:tcPr>
          <w:p>
            <w:r>
              <w:t>160-009-9526</w:t>
            </w:r>
          </w:p>
        </w:tc>
        <w:tc>
          <w:tcPr>
            <w:tcW w:type="dxa" w:w="540"/>
          </w:tcPr>
          <w:p>
            <w:r>
              <w:t>hr@etruscanresourcesinc.org</w:t>
            </w:r>
          </w:p>
        </w:tc>
        <w:tc>
          <w:tcPr>
            <w:tcW w:type="dxa" w:w="540"/>
          </w:tcPr>
          <w:p>
            <w:r>
              <w:t>United Kingdom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$61,844,022,979.00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</w:tr>
      <w:tr>
        <w:tc>
          <w:tcPr>
            <w:tcW w:type="dxa" w:w="540"/>
          </w:tcPr>
          <w:p>
            <w:r>
              <w:t>536e0301-7918-475d-8eba-864c98511f72</w:t>
            </w:r>
          </w:p>
        </w:tc>
        <w:tc>
          <w:tcPr>
            <w:tcW w:type="dxa" w:w="540"/>
          </w:tcPr>
          <w:p>
            <w:r>
              <w:t>Ekabel Hessen GmbH</w:t>
            </w:r>
          </w:p>
        </w:tc>
        <w:tc>
          <w:tcPr>
            <w:tcW w:type="dxa" w:w="540"/>
          </w:tcPr>
          <w:p>
            <w:r>
              <w:t>3/15/1964</w:t>
            </w:r>
          </w:p>
        </w:tc>
        <w:tc>
          <w:tcPr>
            <w:tcW w:type="dxa" w:w="540"/>
          </w:tcPr>
          <w:p>
            <w:r>
              <w:t>Germany</w:t>
            </w:r>
          </w:p>
        </w:tc>
        <w:tc>
          <w:tcPr>
            <w:tcW w:type="dxa" w:w="540"/>
          </w:tcPr>
          <w:p>
            <w:r>
              <w:t>48</w:t>
            </w:r>
          </w:p>
        </w:tc>
        <w:tc>
          <w:tcPr>
            <w:tcW w:type="dxa" w:w="540"/>
          </w:tcPr>
          <w:p>
            <w:r>
              <w:t>scale-up</w:t>
            </w:r>
          </w:p>
        </w:tc>
        <w:tc>
          <w:tcPr>
            <w:tcW w:type="dxa" w:w="540"/>
          </w:tcPr>
          <w:p>
            <w:r>
              <w:t>486-741-7082</w:t>
            </w:r>
          </w:p>
        </w:tc>
        <w:tc>
          <w:tcPr>
            <w:tcW w:type="dxa" w:w="540"/>
          </w:tcPr>
          <w:p>
            <w:r>
              <w:t>info@ekabelhessengmbh.org</w:t>
            </w:r>
          </w:p>
        </w:tc>
        <w:tc>
          <w:tcPr>
            <w:tcW w:type="dxa" w:w="540"/>
          </w:tcPr>
          <w:p>
            <w:r>
              <w:t>United Kingdom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$89,436,098,558.00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  <w:tr>
        <w:tc>
          <w:tcPr>
            <w:tcW w:type="dxa" w:w="540"/>
          </w:tcPr>
          <w:p>
            <w:r>
              <w:t>51b52ac3-f0a4-4906-82b3-9ca00c50db0d</w:t>
            </w:r>
          </w:p>
        </w:tc>
        <w:tc>
          <w:tcPr>
            <w:tcW w:type="dxa" w:w="540"/>
          </w:tcPr>
          <w:p>
            <w:r>
              <w:t>HSBC Bank plc</w:t>
            </w:r>
          </w:p>
        </w:tc>
        <w:tc>
          <w:tcPr>
            <w:tcW w:type="dxa" w:w="540"/>
          </w:tcPr>
          <w:p>
            <w:r>
              <w:t>12/3/1976</w:t>
            </w:r>
          </w:p>
        </w:tc>
        <w:tc>
          <w:tcPr>
            <w:tcW w:type="dxa" w:w="540"/>
          </w:tcPr>
          <w:p>
            <w:r>
              <w:t>United Kingdom</w:t>
            </w:r>
          </w:p>
        </w:tc>
        <w:tc>
          <w:tcPr>
            <w:tcW w:type="dxa" w:w="540"/>
          </w:tcPr>
          <w:p>
            <w:r>
              <w:t>19</w:t>
            </w:r>
          </w:p>
        </w:tc>
        <w:tc>
          <w:tcPr>
            <w:tcW w:type="dxa" w:w="540"/>
          </w:tcPr>
          <w:p>
            <w:r>
              <w:t>scale-up</w:t>
            </w:r>
          </w:p>
        </w:tc>
        <w:tc>
          <w:tcPr>
            <w:tcW w:type="dxa" w:w="540"/>
          </w:tcPr>
          <w:p>
            <w:r>
              <w:t>560-530-8771</w:t>
            </w:r>
          </w:p>
        </w:tc>
        <w:tc>
          <w:tcPr>
            <w:tcW w:type="dxa" w:w="540"/>
          </w:tcPr>
          <w:p>
            <w:r>
              <w:t>headquarters@hsbcbankplc.org</w:t>
            </w:r>
          </w:p>
        </w:tc>
        <w:tc>
          <w:tcPr>
            <w:tcW w:type="dxa" w:w="540"/>
          </w:tcPr>
          <w:p>
            <w:r>
              <w:t>United Kingdom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$83,803,059,489.00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</w:tr>
      <w:tr>
        <w:tc>
          <w:tcPr>
            <w:tcW w:type="dxa" w:w="540"/>
          </w:tcPr>
          <w:p>
            <w:r>
              <w:t>85a596b8-e7a4-45ee-ac04-38dd58a04154</w:t>
            </w:r>
          </w:p>
        </w:tc>
        <w:tc>
          <w:tcPr>
            <w:tcW w:type="dxa" w:w="540"/>
          </w:tcPr>
          <w:p>
            <w:r>
              <w:t>Trivalence Mining Corp.</w:t>
            </w:r>
          </w:p>
        </w:tc>
        <w:tc>
          <w:tcPr>
            <w:tcW w:type="dxa" w:w="540"/>
          </w:tcPr>
          <w:p>
            <w:r>
              <w:t>4/24/1963</w:t>
            </w:r>
          </w:p>
        </w:tc>
        <w:tc>
          <w:tcPr>
            <w:tcW w:type="dxa" w:w="540"/>
          </w:tcPr>
          <w:p>
            <w:r>
              <w:t>Canada</w:t>
            </w:r>
          </w:p>
        </w:tc>
        <w:tc>
          <w:tcPr>
            <w:tcW w:type="dxa" w:w="540"/>
          </w:tcPr>
          <w:p>
            <w:r>
              <w:t>25</w:t>
            </w:r>
          </w:p>
        </w:tc>
        <w:tc>
          <w:tcPr>
            <w:tcW w:type="dxa" w:w="540"/>
          </w:tcPr>
          <w:p>
            <w:r>
              <w:t>scale-up</w:t>
            </w:r>
          </w:p>
        </w:tc>
        <w:tc>
          <w:tcPr>
            <w:tcW w:type="dxa" w:w="540"/>
          </w:tcPr>
          <w:p>
            <w:r>
              <w:t>436-123-3850</w:t>
            </w:r>
          </w:p>
        </w:tc>
        <w:tc>
          <w:tcPr>
            <w:tcW w:type="dxa" w:w="540"/>
          </w:tcPr>
          <w:p>
            <w:r>
              <w:t>hr@trivalenceminingcorp.org</w:t>
            </w:r>
          </w:p>
        </w:tc>
        <w:tc>
          <w:tcPr>
            <w:tcW w:type="dxa" w:w="540"/>
          </w:tcPr>
          <w:p>
            <w:r>
              <w:t>United Kingdom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$48,322,862,877.00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  <w:tr>
        <w:tc>
          <w:tcPr>
            <w:tcW w:type="dxa" w:w="540"/>
          </w:tcPr>
          <w:p>
            <w:r>
              <w:t>60dcb249-98fd-4108-95d3-6610e68d9f8c</w:t>
            </w:r>
          </w:p>
        </w:tc>
        <w:tc>
          <w:tcPr>
            <w:tcW w:type="dxa" w:w="540"/>
          </w:tcPr>
          <w:p>
            <w:r>
              <w:t>New Tel Ltd.</w:t>
            </w:r>
          </w:p>
        </w:tc>
        <w:tc>
          <w:tcPr>
            <w:tcW w:type="dxa" w:w="540"/>
          </w:tcPr>
          <w:p>
            <w:r>
              <w:t>1/5/1975</w:t>
            </w:r>
          </w:p>
        </w:tc>
        <w:tc>
          <w:tcPr>
            <w:tcW w:type="dxa" w:w="540"/>
          </w:tcPr>
          <w:p>
            <w:r>
              <w:t>Australia</w:t>
            </w:r>
          </w:p>
        </w:tc>
        <w:tc>
          <w:tcPr>
            <w:tcW w:type="dxa" w:w="540"/>
          </w:tcPr>
          <w:p>
            <w:r>
              <w:t>32</w:t>
            </w:r>
          </w:p>
        </w:tc>
        <w:tc>
          <w:tcPr>
            <w:tcW w:type="dxa" w:w="540"/>
          </w:tcPr>
          <w:p>
            <w:r>
              <w:t>scale-up</w:t>
            </w:r>
          </w:p>
        </w:tc>
        <w:tc>
          <w:tcPr>
            <w:tcW w:type="dxa" w:w="540"/>
          </w:tcPr>
          <w:p>
            <w:r>
              <w:t>994-215-8206</w:t>
            </w:r>
          </w:p>
        </w:tc>
        <w:tc>
          <w:tcPr>
            <w:tcW w:type="dxa" w:w="540"/>
          </w:tcPr>
          <w:p>
            <w:r>
              <w:t>info@newtelltd.org</w:t>
            </w:r>
          </w:p>
        </w:tc>
        <w:tc>
          <w:tcPr>
            <w:tcW w:type="dxa" w:w="540"/>
          </w:tcPr>
          <w:p>
            <w:r>
              <w:t>United Kingdom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$41,390,857,852.00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  <w:tr>
        <w:tc>
          <w:tcPr>
            <w:tcW w:type="dxa" w:w="540"/>
          </w:tcPr>
          <w:p>
            <w:r>
              <w:t>6e9e27a6-f584-4fec-a9b2-00c364e6df21</w:t>
            </w:r>
          </w:p>
        </w:tc>
        <w:tc>
          <w:tcPr>
            <w:tcW w:type="dxa" w:w="540"/>
          </w:tcPr>
          <w:p>
            <w:r>
              <w:t>Kubota Corp.</w:t>
            </w:r>
          </w:p>
        </w:tc>
        <w:tc>
          <w:tcPr>
            <w:tcW w:type="dxa" w:w="540"/>
          </w:tcPr>
          <w:p>
            <w:r>
              <w:t>11/14/1977</w:t>
            </w:r>
          </w:p>
        </w:tc>
        <w:tc>
          <w:tcPr>
            <w:tcW w:type="dxa" w:w="540"/>
          </w:tcPr>
          <w:p>
            <w:r>
              <w:t>Japan</w:t>
            </w:r>
          </w:p>
        </w:tc>
        <w:tc>
          <w:tcPr>
            <w:tcW w:type="dxa" w:w="540"/>
          </w:tcPr>
          <w:p>
            <w:r>
              <w:t>25</w:t>
            </w:r>
          </w:p>
        </w:tc>
        <w:tc>
          <w:tcPr>
            <w:tcW w:type="dxa" w:w="540"/>
          </w:tcPr>
          <w:p>
            <w:r>
              <w:t>scale-up</w:t>
            </w:r>
          </w:p>
        </w:tc>
        <w:tc>
          <w:tcPr>
            <w:tcW w:type="dxa" w:w="540"/>
          </w:tcPr>
          <w:p>
            <w:r>
              <w:t>128-152-1910</w:t>
            </w:r>
          </w:p>
        </w:tc>
        <w:tc>
          <w:tcPr>
            <w:tcW w:type="dxa" w:w="540"/>
          </w:tcPr>
          <w:p>
            <w:r>
              <w:t>hr@kubotacorp.org</w:t>
            </w:r>
          </w:p>
        </w:tc>
        <w:tc>
          <w:tcPr>
            <w:tcW w:type="dxa" w:w="540"/>
          </w:tcPr>
          <w:p>
            <w:r>
              <w:t>United Kingdom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$21,286,659,458.00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  <w:tr>
        <w:tc>
          <w:tcPr>
            <w:tcW w:type="dxa" w:w="540"/>
          </w:tcPr>
          <w:p>
            <w:r>
              <w:t>76eb509c-c5a8-4542-aa8a-f2d1db863bf5</w:t>
            </w:r>
          </w:p>
        </w:tc>
        <w:tc>
          <w:tcPr>
            <w:tcW w:type="dxa" w:w="540"/>
          </w:tcPr>
          <w:p>
            <w:r>
              <w:t>Aztek Technologies Inc.</w:t>
            </w:r>
          </w:p>
        </w:tc>
        <w:tc>
          <w:tcPr>
            <w:tcW w:type="dxa" w:w="540"/>
          </w:tcPr>
          <w:p>
            <w:r>
              <w:t>1/5/1991</w:t>
            </w:r>
          </w:p>
        </w:tc>
        <w:tc>
          <w:tcPr>
            <w:tcW w:type="dxa" w:w="540"/>
          </w:tcPr>
          <w:p>
            <w:r>
              <w:t>Canada</w:t>
            </w:r>
          </w:p>
        </w:tc>
        <w:tc>
          <w:tcPr>
            <w:tcW w:type="dxa" w:w="540"/>
          </w:tcPr>
          <w:p>
            <w:r>
              <w:t>15</w:t>
            </w:r>
          </w:p>
        </w:tc>
        <w:tc>
          <w:tcPr>
            <w:tcW w:type="dxa" w:w="540"/>
          </w:tcPr>
          <w:p>
            <w:r>
              <w:t>scale-up</w:t>
            </w:r>
          </w:p>
        </w:tc>
        <w:tc>
          <w:tcPr>
            <w:tcW w:type="dxa" w:w="540"/>
          </w:tcPr>
          <w:p>
            <w:r>
              <w:t>370-689-6569</w:t>
            </w:r>
          </w:p>
        </w:tc>
        <w:tc>
          <w:tcPr>
            <w:tcW w:type="dxa" w:w="540"/>
          </w:tcPr>
          <w:p>
            <w:r>
              <w:t>contact@aztektechnologiesinc.org</w:t>
            </w:r>
          </w:p>
        </w:tc>
        <w:tc>
          <w:tcPr>
            <w:tcW w:type="dxa" w:w="540"/>
          </w:tcPr>
          <w:p>
            <w:r>
              <w:t>United Kingdom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$60,030,996,379.00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  <w:tr>
        <w:tc>
          <w:tcPr>
            <w:tcW w:type="dxa" w:w="540"/>
          </w:tcPr>
          <w:p>
            <w:r>
              <w:t>33d454a8-14e0-433e-801c-1d8082b0e164</w:t>
            </w:r>
          </w:p>
        </w:tc>
        <w:tc>
          <w:tcPr>
            <w:tcW w:type="dxa" w:w="540"/>
          </w:tcPr>
          <w:p>
            <w:r>
              <w:t>Chai-Na-Ta Corp.</w:t>
            </w:r>
          </w:p>
        </w:tc>
        <w:tc>
          <w:tcPr>
            <w:tcW w:type="dxa" w:w="540"/>
          </w:tcPr>
          <w:p>
            <w:r>
              <w:t>4/7/1962</w:t>
            </w:r>
          </w:p>
        </w:tc>
        <w:tc>
          <w:tcPr>
            <w:tcW w:type="dxa" w:w="540"/>
          </w:tcPr>
          <w:p>
            <w:r>
              <w:t>Canada</w:t>
            </w:r>
          </w:p>
        </w:tc>
        <w:tc>
          <w:tcPr>
            <w:tcW w:type="dxa" w:w="540"/>
          </w:tcPr>
          <w:p>
            <w:r>
              <w:t>23</w:t>
            </w:r>
          </w:p>
        </w:tc>
        <w:tc>
          <w:tcPr>
            <w:tcW w:type="dxa" w:w="540"/>
          </w:tcPr>
          <w:p>
            <w:r>
              <w:t>scale-up</w:t>
            </w:r>
          </w:p>
        </w:tc>
        <w:tc>
          <w:tcPr>
            <w:tcW w:type="dxa" w:w="540"/>
          </w:tcPr>
          <w:p>
            <w:r>
              <w:t>533-768-9918</w:t>
            </w:r>
          </w:p>
        </w:tc>
        <w:tc>
          <w:tcPr>
            <w:tcW w:type="dxa" w:w="540"/>
          </w:tcPr>
          <w:p>
            <w:r>
              <w:t>contact@chainatacorp.org</w:t>
            </w:r>
          </w:p>
        </w:tc>
        <w:tc>
          <w:tcPr>
            <w:tcW w:type="dxa" w:w="540"/>
          </w:tcPr>
          <w:p>
            <w:r>
              <w:t>United Kingdom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$37,997,735,300.00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</w:tr>
      <w:tr>
        <w:tc>
          <w:tcPr>
            <w:tcW w:type="dxa" w:w="540"/>
          </w:tcPr>
          <w:p>
            <w:r>
              <w:t>0a5d71b5-81ac-4495-9f16-17da04d9b615</w:t>
            </w:r>
          </w:p>
        </w:tc>
        <w:tc>
          <w:tcPr>
            <w:tcW w:type="dxa" w:w="540"/>
          </w:tcPr>
          <w:p>
            <w:r>
              <w:t>Eurotel Bratislava, A.S.</w:t>
            </w:r>
          </w:p>
        </w:tc>
        <w:tc>
          <w:tcPr>
            <w:tcW w:type="dxa" w:w="540"/>
          </w:tcPr>
          <w:p>
            <w:r>
              <w:t>11/6/1984</w:t>
            </w:r>
          </w:p>
        </w:tc>
        <w:tc>
          <w:tcPr>
            <w:tcW w:type="dxa" w:w="540"/>
          </w:tcPr>
          <w:p>
            <w:r>
              <w:t>Slovak Republic</w:t>
            </w:r>
          </w:p>
        </w:tc>
        <w:tc>
          <w:tcPr>
            <w:tcW w:type="dxa" w:w="540"/>
          </w:tcPr>
          <w:p>
            <w:r>
              <w:t>44</w:t>
            </w:r>
          </w:p>
        </w:tc>
        <w:tc>
          <w:tcPr>
            <w:tcW w:type="dxa" w:w="540"/>
          </w:tcPr>
          <w:p>
            <w:r>
              <w:t>scale-up</w:t>
            </w:r>
          </w:p>
        </w:tc>
        <w:tc>
          <w:tcPr>
            <w:tcW w:type="dxa" w:w="540"/>
          </w:tcPr>
          <w:p>
            <w:r>
              <w:t>597-184-4016</w:t>
            </w:r>
          </w:p>
        </w:tc>
        <w:tc>
          <w:tcPr>
            <w:tcW w:type="dxa" w:w="540"/>
          </w:tcPr>
          <w:p>
            <w:r>
              <w:t>marketing@eurotelbratislavaas.org</w:t>
            </w:r>
          </w:p>
        </w:tc>
        <w:tc>
          <w:tcPr>
            <w:tcW w:type="dxa" w:w="540"/>
          </w:tcPr>
          <w:p>
            <w:r>
              <w:t>United Kingdom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$47,562,545,847.00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</w:tr>
      <w:tr>
        <w:tc>
          <w:tcPr>
            <w:tcW w:type="dxa" w:w="540"/>
          </w:tcPr>
          <w:p>
            <w:r>
              <w:t>f4e7c23c-039c-4b38-96a4-35e70f3c9935</w:t>
            </w:r>
          </w:p>
        </w:tc>
        <w:tc>
          <w:tcPr>
            <w:tcW w:type="dxa" w:w="540"/>
          </w:tcPr>
          <w:p>
            <w:r>
              <w:t>National Grid Group plc</w:t>
            </w:r>
          </w:p>
        </w:tc>
        <w:tc>
          <w:tcPr>
            <w:tcW w:type="dxa" w:w="540"/>
          </w:tcPr>
          <w:p>
            <w:r>
              <w:t>3/24/1978</w:t>
            </w:r>
          </w:p>
        </w:tc>
        <w:tc>
          <w:tcPr>
            <w:tcW w:type="dxa" w:w="540"/>
          </w:tcPr>
          <w:p>
            <w:r>
              <w:t>United Kingdom</w:t>
            </w:r>
          </w:p>
        </w:tc>
        <w:tc>
          <w:tcPr>
            <w:tcW w:type="dxa" w:w="540"/>
          </w:tcPr>
          <w:p>
            <w:r>
              <w:t>42</w:t>
            </w:r>
          </w:p>
        </w:tc>
        <w:tc>
          <w:tcPr>
            <w:tcW w:type="dxa" w:w="540"/>
          </w:tcPr>
          <w:p>
            <w:r>
              <w:t>scale-up</w:t>
            </w:r>
          </w:p>
        </w:tc>
        <w:tc>
          <w:tcPr>
            <w:tcW w:type="dxa" w:w="540"/>
          </w:tcPr>
          <w:p>
            <w:r>
              <w:t>765-804-8387</w:t>
            </w:r>
          </w:p>
        </w:tc>
        <w:tc>
          <w:tcPr>
            <w:tcW w:type="dxa" w:w="540"/>
          </w:tcPr>
          <w:p>
            <w:r>
              <w:t>contact@nationalgridgroupplc.org</w:t>
            </w:r>
          </w:p>
        </w:tc>
        <w:tc>
          <w:tcPr>
            <w:tcW w:type="dxa" w:w="540"/>
          </w:tcPr>
          <w:p>
            <w:r>
              <w:t>United Kingdom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$97,038,371,673.00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</w:tr>
      <w:tr>
        <w:tc>
          <w:tcPr>
            <w:tcW w:type="dxa" w:w="540"/>
          </w:tcPr>
          <w:p>
            <w:r>
              <w:t>df98f86a-e21a-4c11-bb75-716aea0217fa</w:t>
            </w:r>
          </w:p>
        </w:tc>
        <w:tc>
          <w:tcPr>
            <w:tcW w:type="dxa" w:w="540"/>
          </w:tcPr>
          <w:p>
            <w:r>
              <w:t>Aluminum Corp of China Ltd.</w:t>
            </w:r>
          </w:p>
        </w:tc>
        <w:tc>
          <w:tcPr>
            <w:tcW w:type="dxa" w:w="540"/>
          </w:tcPr>
          <w:p>
            <w:r>
              <w:t>5/16/1982</w:t>
            </w:r>
          </w:p>
        </w:tc>
        <w:tc>
          <w:tcPr>
            <w:tcW w:type="dxa" w:w="540"/>
          </w:tcPr>
          <w:p>
            <w:r>
              <w:t>China</w:t>
            </w:r>
          </w:p>
        </w:tc>
        <w:tc>
          <w:tcPr>
            <w:tcW w:type="dxa" w:w="540"/>
          </w:tcPr>
          <w:p>
            <w:r>
              <w:t>30</w:t>
            </w:r>
          </w:p>
        </w:tc>
        <w:tc>
          <w:tcPr>
            <w:tcW w:type="dxa" w:w="540"/>
          </w:tcPr>
          <w:p>
            <w:r>
              <w:t>scale-up</w:t>
            </w:r>
          </w:p>
        </w:tc>
        <w:tc>
          <w:tcPr>
            <w:tcW w:type="dxa" w:w="540"/>
          </w:tcPr>
          <w:p>
            <w:r>
              <w:t>814-039-1974</w:t>
            </w:r>
          </w:p>
        </w:tc>
        <w:tc>
          <w:tcPr>
            <w:tcW w:type="dxa" w:w="540"/>
          </w:tcPr>
          <w:p>
            <w:r>
              <w:t>marketing@aluminumcorpofchinaltd.org</w:t>
            </w:r>
          </w:p>
        </w:tc>
        <w:tc>
          <w:tcPr>
            <w:tcW w:type="dxa" w:w="540"/>
          </w:tcPr>
          <w:p>
            <w:r>
              <w:t>United Kingdom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$288,432,737.00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</w:tr>
      <w:tr>
        <w:tc>
          <w:tcPr>
            <w:tcW w:type="dxa" w:w="540"/>
          </w:tcPr>
          <w:p>
            <w:r>
              <w:t>3b9e17d2-96d2-49a6-a4e9-745dcdad023e</w:t>
            </w:r>
          </w:p>
        </w:tc>
        <w:tc>
          <w:tcPr>
            <w:tcW w:type="dxa" w:w="540"/>
          </w:tcPr>
          <w:p>
            <w:r>
              <w:t>Bennett Environmental Inc.</w:t>
            </w:r>
          </w:p>
        </w:tc>
        <w:tc>
          <w:tcPr>
            <w:tcW w:type="dxa" w:w="540"/>
          </w:tcPr>
          <w:p>
            <w:r>
              <w:t>5/15/1962</w:t>
            </w:r>
          </w:p>
        </w:tc>
        <w:tc>
          <w:tcPr>
            <w:tcW w:type="dxa" w:w="540"/>
          </w:tcPr>
          <w:p>
            <w:r>
              <w:t>Canada</w:t>
            </w:r>
          </w:p>
        </w:tc>
        <w:tc>
          <w:tcPr>
            <w:tcW w:type="dxa" w:w="540"/>
          </w:tcPr>
          <w:p>
            <w:r>
              <w:t>39</w:t>
            </w:r>
          </w:p>
        </w:tc>
        <w:tc>
          <w:tcPr>
            <w:tcW w:type="dxa" w:w="540"/>
          </w:tcPr>
          <w:p>
            <w:r>
              <w:t>scale-up</w:t>
            </w:r>
          </w:p>
        </w:tc>
        <w:tc>
          <w:tcPr>
            <w:tcW w:type="dxa" w:w="540"/>
          </w:tcPr>
          <w:p>
            <w:r>
              <w:t>561-685-4405</w:t>
            </w:r>
          </w:p>
        </w:tc>
        <w:tc>
          <w:tcPr>
            <w:tcW w:type="dxa" w:w="540"/>
          </w:tcPr>
          <w:p>
            <w:r>
              <w:t>sales@bennettenvironmentalinc.org</w:t>
            </w:r>
          </w:p>
        </w:tc>
        <w:tc>
          <w:tcPr>
            <w:tcW w:type="dxa" w:w="540"/>
          </w:tcPr>
          <w:p>
            <w:r>
              <w:t>United Kingdom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$27,930,785,632.00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  <w:tr>
        <w:tc>
          <w:tcPr>
            <w:tcW w:type="dxa" w:w="540"/>
          </w:tcPr>
          <w:p>
            <w:r>
              <w:t>b04575ab-57a6-4892-a506-18c3a3833bfe</w:t>
            </w:r>
          </w:p>
        </w:tc>
        <w:tc>
          <w:tcPr>
            <w:tcW w:type="dxa" w:w="540"/>
          </w:tcPr>
          <w:p>
            <w:r>
              <w:t>Fomento Economico Mexicano S.A. de C.V.</w:t>
            </w:r>
          </w:p>
        </w:tc>
        <w:tc>
          <w:tcPr>
            <w:tcW w:type="dxa" w:w="540"/>
          </w:tcPr>
          <w:p>
            <w:r>
              <w:t>7/8/1977</w:t>
            </w:r>
          </w:p>
        </w:tc>
        <w:tc>
          <w:tcPr>
            <w:tcW w:type="dxa" w:w="540"/>
          </w:tcPr>
          <w:p>
            <w:r>
              <w:t>Mexico</w:t>
            </w:r>
          </w:p>
        </w:tc>
        <w:tc>
          <w:tcPr>
            <w:tcW w:type="dxa" w:w="540"/>
          </w:tcPr>
          <w:p>
            <w:r>
              <w:t>29</w:t>
            </w:r>
          </w:p>
        </w:tc>
        <w:tc>
          <w:tcPr>
            <w:tcW w:type="dxa" w:w="540"/>
          </w:tcPr>
          <w:p>
            <w:r>
              <w:t>scale-up</w:t>
            </w:r>
          </w:p>
        </w:tc>
        <w:tc>
          <w:tcPr>
            <w:tcW w:type="dxa" w:w="540"/>
          </w:tcPr>
          <w:p>
            <w:r>
              <w:t>304-380-1927</w:t>
            </w:r>
          </w:p>
        </w:tc>
        <w:tc>
          <w:tcPr>
            <w:tcW w:type="dxa" w:w="540"/>
          </w:tcPr>
          <w:p>
            <w:r>
              <w:t>enquiries@fomentoeconomicomexicanosadecv.org</w:t>
            </w:r>
          </w:p>
        </w:tc>
        <w:tc>
          <w:tcPr>
            <w:tcW w:type="dxa" w:w="540"/>
          </w:tcPr>
          <w:p>
            <w:r>
              <w:t>United Kingdom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$67,503,892,386.00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</w:tr>
      <w:tr>
        <w:tc>
          <w:tcPr>
            <w:tcW w:type="dxa" w:w="540"/>
          </w:tcPr>
          <w:p>
            <w:r>
              <w:t>5afc22ee-ddc7-4af4-a3c4-96fcda87373a</w:t>
            </w:r>
          </w:p>
        </w:tc>
        <w:tc>
          <w:tcPr>
            <w:tcW w:type="dxa" w:w="540"/>
          </w:tcPr>
          <w:p>
            <w:r>
              <w:t>Amvescap plc</w:t>
            </w:r>
          </w:p>
        </w:tc>
        <w:tc>
          <w:tcPr>
            <w:tcW w:type="dxa" w:w="540"/>
          </w:tcPr>
          <w:p>
            <w:r>
              <w:t>2/11/1965</w:t>
            </w:r>
          </w:p>
        </w:tc>
        <w:tc>
          <w:tcPr>
            <w:tcW w:type="dxa" w:w="540"/>
          </w:tcPr>
          <w:p>
            <w:r>
              <w:t>United Kingdom</w:t>
            </w:r>
          </w:p>
        </w:tc>
        <w:tc>
          <w:tcPr>
            <w:tcW w:type="dxa" w:w="540"/>
          </w:tcPr>
          <w:p>
            <w:r>
              <w:t>35</w:t>
            </w:r>
          </w:p>
        </w:tc>
        <w:tc>
          <w:tcPr>
            <w:tcW w:type="dxa" w:w="540"/>
          </w:tcPr>
          <w:p>
            <w:r>
              <w:t>scale-up</w:t>
            </w:r>
          </w:p>
        </w:tc>
        <w:tc>
          <w:tcPr>
            <w:tcW w:type="dxa" w:w="540"/>
          </w:tcPr>
          <w:p>
            <w:r>
              <w:t>484-276-7725</w:t>
            </w:r>
          </w:p>
        </w:tc>
        <w:tc>
          <w:tcPr>
            <w:tcW w:type="dxa" w:w="540"/>
          </w:tcPr>
          <w:p>
            <w:r>
              <w:t>contact@amvescapplc.org</w:t>
            </w:r>
          </w:p>
        </w:tc>
        <w:tc>
          <w:tcPr>
            <w:tcW w:type="dxa" w:w="540"/>
          </w:tcPr>
          <w:p>
            <w:r>
              <w:t>United Kingdom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$626,532,310.00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</w:tr>
      <w:tr>
        <w:tc>
          <w:tcPr>
            <w:tcW w:type="dxa" w:w="540"/>
          </w:tcPr>
          <w:p>
            <w:r>
              <w:t>d8888f05-57a7-41b8-8349-316e03e7c211</w:t>
            </w:r>
          </w:p>
        </w:tc>
        <w:tc>
          <w:tcPr>
            <w:tcW w:type="dxa" w:w="540"/>
          </w:tcPr>
          <w:p>
            <w:r>
              <w:t>IMP Industrial Mineral Park Mining Corp.</w:t>
            </w:r>
          </w:p>
        </w:tc>
        <w:tc>
          <w:tcPr>
            <w:tcW w:type="dxa" w:w="540"/>
          </w:tcPr>
          <w:p>
            <w:r>
              <w:t>8/21/1992</w:t>
            </w:r>
          </w:p>
        </w:tc>
        <w:tc>
          <w:tcPr>
            <w:tcW w:type="dxa" w:w="540"/>
          </w:tcPr>
          <w:p>
            <w:r>
              <w:t>Canada</w:t>
            </w:r>
          </w:p>
        </w:tc>
        <w:tc>
          <w:tcPr>
            <w:tcW w:type="dxa" w:w="540"/>
          </w:tcPr>
          <w:p>
            <w:r>
              <w:t>45</w:t>
            </w:r>
          </w:p>
        </w:tc>
        <w:tc>
          <w:tcPr>
            <w:tcW w:type="dxa" w:w="540"/>
          </w:tcPr>
          <w:p>
            <w:r>
              <w:t>scale-up</w:t>
            </w:r>
          </w:p>
        </w:tc>
        <w:tc>
          <w:tcPr>
            <w:tcW w:type="dxa" w:w="540"/>
          </w:tcPr>
          <w:p>
            <w:r>
              <w:t>882-576-3134</w:t>
            </w:r>
          </w:p>
        </w:tc>
        <w:tc>
          <w:tcPr>
            <w:tcW w:type="dxa" w:w="540"/>
          </w:tcPr>
          <w:p>
            <w:r>
              <w:t>marketing@impindustrialmineralparkminingcorp.org</w:t>
            </w:r>
          </w:p>
        </w:tc>
        <w:tc>
          <w:tcPr>
            <w:tcW w:type="dxa" w:w="540"/>
          </w:tcPr>
          <w:p>
            <w:r>
              <w:t>United Kingdom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$37,006,698,383.00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  <w:tr>
        <w:tc>
          <w:tcPr>
            <w:tcW w:type="dxa" w:w="540"/>
          </w:tcPr>
          <w:p>
            <w:r>
              <w:t>46c8d780-dea9-4778-ada7-1c13e0316186</w:t>
            </w:r>
          </w:p>
        </w:tc>
        <w:tc>
          <w:tcPr>
            <w:tcW w:type="dxa" w:w="540"/>
          </w:tcPr>
          <w:p>
            <w:r>
              <w:t>Professional Staff plc</w:t>
            </w:r>
          </w:p>
        </w:tc>
        <w:tc>
          <w:tcPr>
            <w:tcW w:type="dxa" w:w="540"/>
          </w:tcPr>
          <w:p>
            <w:r>
              <w:t>7/27/1975</w:t>
            </w:r>
          </w:p>
        </w:tc>
        <w:tc>
          <w:tcPr>
            <w:tcW w:type="dxa" w:w="540"/>
          </w:tcPr>
          <w:p>
            <w:r>
              <w:t>United Kingdom</w:t>
            </w:r>
          </w:p>
        </w:tc>
        <w:tc>
          <w:tcPr>
            <w:tcW w:type="dxa" w:w="540"/>
          </w:tcPr>
          <w:p>
            <w:r>
              <w:t>27</w:t>
            </w:r>
          </w:p>
        </w:tc>
        <w:tc>
          <w:tcPr>
            <w:tcW w:type="dxa" w:w="540"/>
          </w:tcPr>
          <w:p>
            <w:r>
              <w:t>scale-up</w:t>
            </w:r>
          </w:p>
        </w:tc>
        <w:tc>
          <w:tcPr>
            <w:tcW w:type="dxa" w:w="540"/>
          </w:tcPr>
          <w:p>
            <w:r>
              <w:t>940-622-1937</w:t>
            </w:r>
          </w:p>
        </w:tc>
        <w:tc>
          <w:tcPr>
            <w:tcW w:type="dxa" w:w="540"/>
          </w:tcPr>
          <w:p>
            <w:r>
              <w:t>info@professionalstaffplc.org</w:t>
            </w:r>
          </w:p>
        </w:tc>
        <w:tc>
          <w:tcPr>
            <w:tcW w:type="dxa" w:w="540"/>
          </w:tcPr>
          <w:p>
            <w:r>
              <w:t>United Kingdom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$41,308,338,384.00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  <w:tr>
        <w:tc>
          <w:tcPr>
            <w:tcW w:type="dxa" w:w="540"/>
          </w:tcPr>
          <w:p>
            <w:r>
              <w:t>ba350f5c-b544-49e5-8f65-a62e26da6aab</w:t>
            </w:r>
          </w:p>
        </w:tc>
        <w:tc>
          <w:tcPr>
            <w:tcW w:type="dxa" w:w="540"/>
          </w:tcPr>
          <w:p>
            <w:r>
              <w:t>Novartis AG</w:t>
            </w:r>
          </w:p>
        </w:tc>
        <w:tc>
          <w:tcPr>
            <w:tcW w:type="dxa" w:w="540"/>
          </w:tcPr>
          <w:p>
            <w:r>
              <w:t>6/3/1967</w:t>
            </w:r>
          </w:p>
        </w:tc>
        <w:tc>
          <w:tcPr>
            <w:tcW w:type="dxa" w:w="540"/>
          </w:tcPr>
          <w:p>
            <w:r>
              <w:t>Switzerland</w:t>
            </w:r>
          </w:p>
        </w:tc>
        <w:tc>
          <w:tcPr>
            <w:tcW w:type="dxa" w:w="540"/>
          </w:tcPr>
          <w:p>
            <w:r>
              <w:t>49</w:t>
            </w:r>
          </w:p>
        </w:tc>
        <w:tc>
          <w:tcPr>
            <w:tcW w:type="dxa" w:w="540"/>
          </w:tcPr>
          <w:p>
            <w:r>
              <w:t>scale-up</w:t>
            </w:r>
          </w:p>
        </w:tc>
        <w:tc>
          <w:tcPr>
            <w:tcW w:type="dxa" w:w="540"/>
          </w:tcPr>
          <w:p>
            <w:r>
              <w:t>646-673-0302</w:t>
            </w:r>
          </w:p>
        </w:tc>
        <w:tc>
          <w:tcPr>
            <w:tcW w:type="dxa" w:w="540"/>
          </w:tcPr>
          <w:p>
            <w:r>
              <w:t>hr@novartisag.org</w:t>
            </w:r>
          </w:p>
        </w:tc>
        <w:tc>
          <w:tcPr>
            <w:tcW w:type="dxa" w:w="540"/>
          </w:tcPr>
          <w:p>
            <w:r>
              <w:t>United Kingdom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$4,406,094,091.00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  <w:tr>
        <w:tc>
          <w:tcPr>
            <w:tcW w:type="dxa" w:w="540"/>
          </w:tcPr>
          <w:p>
            <w:r>
              <w:t>0e83a8d8-b870-4565-b4c5-bdae05f42730</w:t>
            </w:r>
          </w:p>
        </w:tc>
        <w:tc>
          <w:tcPr>
            <w:tcW w:type="dxa" w:w="540"/>
          </w:tcPr>
          <w:p>
            <w:r>
              <w:t>Tele Celular Sul Participacoes S.A.</w:t>
            </w:r>
          </w:p>
        </w:tc>
        <w:tc>
          <w:tcPr>
            <w:tcW w:type="dxa" w:w="540"/>
          </w:tcPr>
          <w:p>
            <w:r>
              <w:t>12/7/1961</w:t>
            </w:r>
          </w:p>
        </w:tc>
        <w:tc>
          <w:tcPr>
            <w:tcW w:type="dxa" w:w="540"/>
          </w:tcPr>
          <w:p>
            <w:r>
              <w:t>Brazil</w:t>
            </w:r>
          </w:p>
        </w:tc>
        <w:tc>
          <w:tcPr>
            <w:tcW w:type="dxa" w:w="540"/>
          </w:tcPr>
          <w:p>
            <w:r>
              <w:t>48</w:t>
            </w:r>
          </w:p>
        </w:tc>
        <w:tc>
          <w:tcPr>
            <w:tcW w:type="dxa" w:w="540"/>
          </w:tcPr>
          <w:p>
            <w:r>
              <w:t>scale-up</w:t>
            </w:r>
          </w:p>
        </w:tc>
        <w:tc>
          <w:tcPr>
            <w:tcW w:type="dxa" w:w="540"/>
          </w:tcPr>
          <w:p>
            <w:r>
              <w:t>667-875-8361</w:t>
            </w:r>
          </w:p>
        </w:tc>
        <w:tc>
          <w:tcPr>
            <w:tcW w:type="dxa" w:w="540"/>
          </w:tcPr>
          <w:p>
            <w:r>
              <w:t>sales@telecelularsulparticipacoessa.org</w:t>
            </w:r>
          </w:p>
        </w:tc>
        <w:tc>
          <w:tcPr>
            <w:tcW w:type="dxa" w:w="540"/>
          </w:tcPr>
          <w:p>
            <w:r>
              <w:t>United Kingdom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$8,504,033,563.00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  <w:tr>
        <w:tc>
          <w:tcPr>
            <w:tcW w:type="dxa" w:w="540"/>
          </w:tcPr>
          <w:p>
            <w:r>
              <w:t>a0321761-63aa-490c-b7d5-a3e30f4d6eae</w:t>
            </w:r>
          </w:p>
        </w:tc>
        <w:tc>
          <w:tcPr>
            <w:tcW w:type="dxa" w:w="540"/>
          </w:tcPr>
          <w:p>
            <w:r>
              <w:t>P.T. Pasifik Satelit Nusantara Tbk</w:t>
            </w:r>
          </w:p>
        </w:tc>
        <w:tc>
          <w:tcPr>
            <w:tcW w:type="dxa" w:w="540"/>
          </w:tcPr>
          <w:p>
            <w:r>
              <w:t>5/5/1963</w:t>
            </w:r>
          </w:p>
        </w:tc>
        <w:tc>
          <w:tcPr>
            <w:tcW w:type="dxa" w:w="540"/>
          </w:tcPr>
          <w:p>
            <w:r>
              <w:t>Indonesia</w:t>
            </w:r>
          </w:p>
        </w:tc>
        <w:tc>
          <w:tcPr>
            <w:tcW w:type="dxa" w:w="540"/>
          </w:tcPr>
          <w:p>
            <w:r>
              <w:t>29</w:t>
            </w:r>
          </w:p>
        </w:tc>
        <w:tc>
          <w:tcPr>
            <w:tcW w:type="dxa" w:w="540"/>
          </w:tcPr>
          <w:p>
            <w:r>
              <w:t>scale-up</w:t>
            </w:r>
          </w:p>
        </w:tc>
        <w:tc>
          <w:tcPr>
            <w:tcW w:type="dxa" w:w="540"/>
          </w:tcPr>
          <w:p>
            <w:r>
              <w:t>629-141-2587</w:t>
            </w:r>
          </w:p>
        </w:tc>
        <w:tc>
          <w:tcPr>
            <w:tcW w:type="dxa" w:w="540"/>
          </w:tcPr>
          <w:p>
            <w:r>
              <w:t>enquiries@ptpasifiksatelitnusantaratbk.org</w:t>
            </w:r>
          </w:p>
        </w:tc>
        <w:tc>
          <w:tcPr>
            <w:tcW w:type="dxa" w:w="540"/>
          </w:tcPr>
          <w:p>
            <w:r>
              <w:t>United Kingdom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$7,690,098,515.00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</w:tr>
      <w:tr>
        <w:tc>
          <w:tcPr>
            <w:tcW w:type="dxa" w:w="540"/>
          </w:tcPr>
          <w:p>
            <w:r>
              <w:t>4e0632de-851b-483b-b9e9-c5cd433603fa</w:t>
            </w:r>
          </w:p>
        </w:tc>
        <w:tc>
          <w:tcPr>
            <w:tcW w:type="dxa" w:w="540"/>
          </w:tcPr>
          <w:p>
            <w:r>
              <w:t>Dynamic Oil &amp; Gas Ltd.</w:t>
            </w:r>
          </w:p>
        </w:tc>
        <w:tc>
          <w:tcPr>
            <w:tcW w:type="dxa" w:w="540"/>
          </w:tcPr>
          <w:p>
            <w:r>
              <w:t>11/24/1983</w:t>
            </w:r>
          </w:p>
        </w:tc>
        <w:tc>
          <w:tcPr>
            <w:tcW w:type="dxa" w:w="540"/>
          </w:tcPr>
          <w:p>
            <w:r>
              <w:t>Canada</w:t>
            </w:r>
          </w:p>
        </w:tc>
        <w:tc>
          <w:tcPr>
            <w:tcW w:type="dxa" w:w="540"/>
          </w:tcPr>
          <w:p>
            <w:r>
              <w:t>19</w:t>
            </w:r>
          </w:p>
        </w:tc>
        <w:tc>
          <w:tcPr>
            <w:tcW w:type="dxa" w:w="540"/>
          </w:tcPr>
          <w:p>
            <w:r>
              <w:t>scale-up</w:t>
            </w:r>
          </w:p>
        </w:tc>
        <w:tc>
          <w:tcPr>
            <w:tcW w:type="dxa" w:w="540"/>
          </w:tcPr>
          <w:p>
            <w:r>
              <w:t>263-751-3055</w:t>
            </w:r>
          </w:p>
        </w:tc>
        <w:tc>
          <w:tcPr>
            <w:tcW w:type="dxa" w:w="540"/>
          </w:tcPr>
          <w:p>
            <w:r>
              <w:t>marketing@dynamicoilgasltd.org</w:t>
            </w:r>
          </w:p>
        </w:tc>
        <w:tc>
          <w:tcPr>
            <w:tcW w:type="dxa" w:w="540"/>
          </w:tcPr>
          <w:p>
            <w:r>
              <w:t>United Kingdom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$14,849,527,343.00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
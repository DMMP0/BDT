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t>e6bc06b2-26b0-4fda-b718-e3ad7c81055a</w:t>
            </w:r>
          </w:p>
        </w:tc>
        <w:tc>
          <w:tcPr>
            <w:tcW w:type="dxa" w:w="1530"/>
          </w:tcPr>
          <w:p>
            <w:r>
              <w:t>VI Group plc</w:t>
            </w:r>
          </w:p>
        </w:tc>
        <w:tc>
          <w:tcPr>
            <w:tcW w:type="dxa" w:w="1530"/>
          </w:tcPr>
          <w:p>
            <w:r>
              <w:t>1988-05-24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31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495-055-3444</w:t>
            </w:r>
          </w:p>
        </w:tc>
        <w:tc>
          <w:tcPr>
            <w:tcW w:type="dxa" w:w="1530"/>
          </w:tcPr>
          <w:p>
            <w:r>
              <w:t>headquarters@vigroupplc.org</w:t>
            </w:r>
          </w:p>
        </w:tc>
      </w:tr>
      <w:tr>
        <w:tc>
          <w:tcPr>
            <w:tcW w:type="dxa" w:w="1530"/>
          </w:tcPr>
          <w:p>
            <w:r>
              <w:t>a0321761-63aa-490c-b7d5-a3e30f4d6eae</w:t>
            </w:r>
          </w:p>
        </w:tc>
        <w:tc>
          <w:tcPr>
            <w:tcW w:type="dxa" w:w="1530"/>
          </w:tcPr>
          <w:p>
            <w:r>
              <w:t>P.T. Pasifik Satelit Nusantara Tbk</w:t>
            </w:r>
          </w:p>
        </w:tc>
        <w:tc>
          <w:tcPr>
            <w:tcW w:type="dxa" w:w="1530"/>
          </w:tcPr>
          <w:p>
            <w:r>
              <w:t>1963-05-05</w:t>
            </w:r>
          </w:p>
        </w:tc>
        <w:tc>
          <w:tcPr>
            <w:tcW w:type="dxa" w:w="1530"/>
          </w:tcPr>
          <w:p>
            <w:r>
              <w:t>Indonesia</w:t>
            </w:r>
          </w:p>
        </w:tc>
        <w:tc>
          <w:tcPr>
            <w:tcW w:type="dxa" w:w="1530"/>
          </w:tcPr>
          <w:p>
            <w:r>
              <w:t>29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629-141-2587</w:t>
            </w:r>
          </w:p>
        </w:tc>
        <w:tc>
          <w:tcPr>
            <w:tcW w:type="dxa" w:w="1530"/>
          </w:tcPr>
          <w:p>
            <w:r>
              <w:t>enquiries@ptpasifiksatelitnusantaratbk.org</w:t>
            </w:r>
          </w:p>
        </w:tc>
      </w:tr>
      <w:tr>
        <w:tc>
          <w:tcPr>
            <w:tcW w:type="dxa" w:w="1530"/>
          </w:tcPr>
          <w:p>
            <w:r>
              <w:t>ba23f684-e6e1-4a63-a455-56599b6d4ca6</w:t>
            </w:r>
          </w:p>
        </w:tc>
        <w:tc>
          <w:tcPr>
            <w:tcW w:type="dxa" w:w="1530"/>
          </w:tcPr>
          <w:p>
            <w:r>
              <w:t>Tele Nordeste Celular Participacoes S.A.</w:t>
            </w:r>
          </w:p>
        </w:tc>
        <w:tc>
          <w:tcPr>
            <w:tcW w:type="dxa" w:w="1530"/>
          </w:tcPr>
          <w:p>
            <w:r>
              <w:t>1976-11-27</w:t>
            </w:r>
          </w:p>
        </w:tc>
        <w:tc>
          <w:tcPr>
            <w:tcW w:type="dxa" w:w="1530"/>
          </w:tcPr>
          <w:p>
            <w:r>
              <w:t>Brazil</w:t>
            </w:r>
          </w:p>
        </w:tc>
        <w:tc>
          <w:tcPr>
            <w:tcW w:type="dxa" w:w="1530"/>
          </w:tcPr>
          <w:p>
            <w:r>
              <w:t>26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184-056-2664</w:t>
            </w:r>
          </w:p>
        </w:tc>
        <w:tc>
          <w:tcPr>
            <w:tcW w:type="dxa" w:w="1530"/>
          </w:tcPr>
          <w:p>
            <w:r>
              <w:t>headquarters@telenordestecelularparticipacoessa.org</w:t>
            </w:r>
          </w:p>
        </w:tc>
      </w:tr>
      <w:tr>
        <w:tc>
          <w:tcPr>
            <w:tcW w:type="dxa" w:w="1530"/>
          </w:tcPr>
          <w:p>
            <w:r>
              <w:t>0e83a8d8-b870-4565-b4c5-bdae05f42730</w:t>
            </w:r>
          </w:p>
        </w:tc>
        <w:tc>
          <w:tcPr>
            <w:tcW w:type="dxa" w:w="1530"/>
          </w:tcPr>
          <w:p>
            <w:r>
              <w:t>Tele Celular Sul Participacoes S.A.</w:t>
            </w:r>
          </w:p>
        </w:tc>
        <w:tc>
          <w:tcPr>
            <w:tcW w:type="dxa" w:w="1530"/>
          </w:tcPr>
          <w:p>
            <w:r>
              <w:t>1961-12-07</w:t>
            </w:r>
          </w:p>
        </w:tc>
        <w:tc>
          <w:tcPr>
            <w:tcW w:type="dxa" w:w="1530"/>
          </w:tcPr>
          <w:p>
            <w:r>
              <w:t>Brazil</w:t>
            </w:r>
          </w:p>
        </w:tc>
        <w:tc>
          <w:tcPr>
            <w:tcW w:type="dxa" w:w="1530"/>
          </w:tcPr>
          <w:p>
            <w:r>
              <w:t>48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667-875-8361</w:t>
            </w:r>
          </w:p>
        </w:tc>
        <w:tc>
          <w:tcPr>
            <w:tcW w:type="dxa" w:w="1530"/>
          </w:tcPr>
          <w:p>
            <w:r>
              <w:t>sales@telecelularsulparticipacoessa.org</w:t>
            </w:r>
          </w:p>
        </w:tc>
      </w:tr>
      <w:tr>
        <w:tc>
          <w:tcPr>
            <w:tcW w:type="dxa" w:w="1530"/>
          </w:tcPr>
          <w:p>
            <w:r>
              <w:t>27ce7b74-7d6a-4d13-b91e-814f61dd179d</w:t>
            </w:r>
          </w:p>
        </w:tc>
        <w:tc>
          <w:tcPr>
            <w:tcW w:type="dxa" w:w="1530"/>
          </w:tcPr>
          <w:p>
            <w:r>
              <w:t>ABB Ltd.</w:t>
            </w:r>
          </w:p>
        </w:tc>
        <w:tc>
          <w:tcPr>
            <w:tcW w:type="dxa" w:w="1530"/>
          </w:tcPr>
          <w:p>
            <w:r>
              <w:t>1984-08-20</w:t>
            </w:r>
          </w:p>
        </w:tc>
        <w:tc>
          <w:tcPr>
            <w:tcW w:type="dxa" w:w="1530"/>
          </w:tcPr>
          <w:p>
            <w:r>
              <w:t>Switzerland</w:t>
            </w:r>
          </w:p>
        </w:tc>
        <w:tc>
          <w:tcPr>
            <w:tcW w:type="dxa" w:w="1530"/>
          </w:tcPr>
          <w:p>
            <w:r>
              <w:t>39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688-160-3651</w:t>
            </w:r>
          </w:p>
        </w:tc>
        <w:tc>
          <w:tcPr>
            <w:tcW w:type="dxa" w:w="1530"/>
          </w:tcPr>
          <w:p>
            <w:r>
              <w:t>marketing@abbltd.org</w:t>
            </w:r>
          </w:p>
        </w:tc>
      </w:tr>
      <w:tr>
        <w:tc>
          <w:tcPr>
            <w:tcW w:type="dxa" w:w="1530"/>
          </w:tcPr>
          <w:p>
            <w:r>
              <w:t>0a5d71b5-81ac-4495-9f16-17da04d9b615</w:t>
            </w:r>
          </w:p>
        </w:tc>
        <w:tc>
          <w:tcPr>
            <w:tcW w:type="dxa" w:w="1530"/>
          </w:tcPr>
          <w:p>
            <w:r>
              <w:t>Eurotel Bratislava, A.S.</w:t>
            </w:r>
          </w:p>
        </w:tc>
        <w:tc>
          <w:tcPr>
            <w:tcW w:type="dxa" w:w="1530"/>
          </w:tcPr>
          <w:p>
            <w:r>
              <w:t>1984-11-06</w:t>
            </w:r>
          </w:p>
        </w:tc>
        <w:tc>
          <w:tcPr>
            <w:tcW w:type="dxa" w:w="1530"/>
          </w:tcPr>
          <w:p>
            <w:r>
              <w:t>Slovak Republic</w:t>
            </w:r>
          </w:p>
        </w:tc>
        <w:tc>
          <w:tcPr>
            <w:tcW w:type="dxa" w:w="1530"/>
          </w:tcPr>
          <w:p>
            <w:r>
              <w:t>44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597-184-4016</w:t>
            </w:r>
          </w:p>
        </w:tc>
        <w:tc>
          <w:tcPr>
            <w:tcW w:type="dxa" w:w="1530"/>
          </w:tcPr>
          <w:p>
            <w:r>
              <w:t>marketing@eurotelbratislavaas.org</w:t>
            </w:r>
          </w:p>
        </w:tc>
      </w:tr>
      <w:tr>
        <w:tc>
          <w:tcPr>
            <w:tcW w:type="dxa" w:w="1530"/>
          </w:tcPr>
          <w:p>
            <w:r>
              <w:t>f07f55c1-6182-4b34-8e73-530b5e79c4ed</w:t>
            </w:r>
          </w:p>
        </w:tc>
        <w:tc>
          <w:tcPr>
            <w:tcW w:type="dxa" w:w="1530"/>
          </w:tcPr>
          <w:p>
            <w:r>
              <w:t>Pyng Technologies Corp.</w:t>
            </w:r>
          </w:p>
        </w:tc>
        <w:tc>
          <w:tcPr>
            <w:tcW w:type="dxa" w:w="1530"/>
          </w:tcPr>
          <w:p>
            <w:r>
              <w:t>1961-12-17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44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541-439-4964</w:t>
            </w:r>
          </w:p>
        </w:tc>
        <w:tc>
          <w:tcPr>
            <w:tcW w:type="dxa" w:w="1530"/>
          </w:tcPr>
          <w:p>
            <w:r>
              <w:t>sales@pyngtechnologiescorp.org</w:t>
            </w:r>
          </w:p>
        </w:tc>
      </w:tr>
      <w:tr>
        <w:tc>
          <w:tcPr>
            <w:tcW w:type="dxa" w:w="1530"/>
          </w:tcPr>
          <w:p>
            <w:r>
              <w:t>2b917a9f-8086-4365-b880-9652ee8773c6</w:t>
            </w:r>
          </w:p>
        </w:tc>
        <w:tc>
          <w:tcPr>
            <w:tcW w:type="dxa" w:w="1530"/>
          </w:tcPr>
          <w:p>
            <w:r>
              <w:t>Net Sat Servicos Ltda.</w:t>
            </w:r>
          </w:p>
        </w:tc>
        <w:tc>
          <w:tcPr>
            <w:tcW w:type="dxa" w:w="1530"/>
          </w:tcPr>
          <w:p>
            <w:r>
              <w:t>1967-02-28</w:t>
            </w:r>
          </w:p>
        </w:tc>
        <w:tc>
          <w:tcPr>
            <w:tcW w:type="dxa" w:w="1530"/>
          </w:tcPr>
          <w:p>
            <w:r>
              <w:t>Brazil</w:t>
            </w:r>
          </w:p>
        </w:tc>
        <w:tc>
          <w:tcPr>
            <w:tcW w:type="dxa" w:w="1530"/>
          </w:tcPr>
          <w:p>
            <w:r>
              <w:t>13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277-786-9269</w:t>
            </w:r>
          </w:p>
        </w:tc>
        <w:tc>
          <w:tcPr>
            <w:tcW w:type="dxa" w:w="1530"/>
          </w:tcPr>
          <w:p>
            <w:r>
              <w:t>headquarters@netsatservicosltda.org</w:t>
            </w:r>
          </w:p>
        </w:tc>
      </w:tr>
      <w:tr>
        <w:tc>
          <w:tcPr>
            <w:tcW w:type="dxa" w:w="1530"/>
          </w:tcPr>
          <w:p>
            <w:r>
              <w:t>0815f288-380b-4b4e-b263-1f75dd69b72b</w:t>
            </w:r>
          </w:p>
        </w:tc>
        <w:tc>
          <w:tcPr>
            <w:tcW w:type="dxa" w:w="1530"/>
          </w:tcPr>
          <w:p>
            <w:r>
              <w:t>AXA</w:t>
            </w:r>
          </w:p>
        </w:tc>
        <w:tc>
          <w:tcPr>
            <w:tcW w:type="dxa" w:w="1530"/>
          </w:tcPr>
          <w:p>
            <w:r>
              <w:t>1989-08-26</w:t>
            </w:r>
          </w:p>
        </w:tc>
        <w:tc>
          <w:tcPr>
            <w:tcW w:type="dxa" w:w="1530"/>
          </w:tcPr>
          <w:p>
            <w:r>
              <w:t>France</w:t>
            </w:r>
          </w:p>
        </w:tc>
        <w:tc>
          <w:tcPr>
            <w:tcW w:type="dxa" w:w="1530"/>
          </w:tcPr>
          <w:p>
            <w:r>
              <w:t>17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409-122-5419</w:t>
            </w:r>
          </w:p>
        </w:tc>
        <w:tc>
          <w:tcPr>
            <w:tcW w:type="dxa" w:w="1530"/>
          </w:tcPr>
          <w:p>
            <w:r>
              <w:t>reach@axa.org</w:t>
            </w:r>
          </w:p>
        </w:tc>
      </w:tr>
      <w:tr>
        <w:tc>
          <w:tcPr>
            <w:tcW w:type="dxa" w:w="1530"/>
          </w:tcPr>
          <w:p>
            <w:r>
              <w:t>6e9e27a6-f584-4fec-a9b2-00c364e6df21</w:t>
            </w:r>
          </w:p>
        </w:tc>
        <w:tc>
          <w:tcPr>
            <w:tcW w:type="dxa" w:w="1530"/>
          </w:tcPr>
          <w:p>
            <w:r>
              <w:t>Kubota Corp.</w:t>
            </w:r>
          </w:p>
        </w:tc>
        <w:tc>
          <w:tcPr>
            <w:tcW w:type="dxa" w:w="1530"/>
          </w:tcPr>
          <w:p>
            <w:r>
              <w:t>1977-11-14</w:t>
            </w:r>
          </w:p>
        </w:tc>
        <w:tc>
          <w:tcPr>
            <w:tcW w:type="dxa" w:w="1530"/>
          </w:tcPr>
          <w:p>
            <w:r>
              <w:t>Japan</w:t>
            </w:r>
          </w:p>
        </w:tc>
        <w:tc>
          <w:tcPr>
            <w:tcW w:type="dxa" w:w="1530"/>
          </w:tcPr>
          <w:p>
            <w:r>
              <w:t>25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128-152-1910</w:t>
            </w:r>
          </w:p>
        </w:tc>
        <w:tc>
          <w:tcPr>
            <w:tcW w:type="dxa" w:w="1530"/>
          </w:tcPr>
          <w:p>
            <w:r>
              <w:t>hr@kubotacorp.org</w:t>
            </w:r>
          </w:p>
        </w:tc>
      </w:tr>
      <w:tr>
        <w:tc>
          <w:tcPr>
            <w:tcW w:type="dxa" w:w="1530"/>
          </w:tcPr>
          <w:p>
            <w:r>
              <w:t>85a596b8-e7a4-45ee-ac04-38dd58a04154</w:t>
            </w:r>
          </w:p>
        </w:tc>
        <w:tc>
          <w:tcPr>
            <w:tcW w:type="dxa" w:w="1530"/>
          </w:tcPr>
          <w:p>
            <w:r>
              <w:t>Trivalence Mining Corp.</w:t>
            </w:r>
          </w:p>
        </w:tc>
        <w:tc>
          <w:tcPr>
            <w:tcW w:type="dxa" w:w="1530"/>
          </w:tcPr>
          <w:p>
            <w:r>
              <w:t>1963-04-24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25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436-123-3850</w:t>
            </w:r>
          </w:p>
        </w:tc>
        <w:tc>
          <w:tcPr>
            <w:tcW w:type="dxa" w:w="1530"/>
          </w:tcPr>
          <w:p>
            <w:r>
              <w:t>hr@trivalenceminingcorp.org</w:t>
            </w:r>
          </w:p>
        </w:tc>
      </w:tr>
      <w:tr>
        <w:tc>
          <w:tcPr>
            <w:tcW w:type="dxa" w:w="1530"/>
          </w:tcPr>
          <w:p>
            <w:r>
              <w:t>c5bca43a-6b71-4e5f-8861-7d4ddf5d547e</w:t>
            </w:r>
          </w:p>
        </w:tc>
        <w:tc>
          <w:tcPr>
            <w:tcW w:type="dxa" w:w="1530"/>
          </w:tcPr>
          <w:p>
            <w:r>
              <w:t>Canada Life Financial Corp.</w:t>
            </w:r>
          </w:p>
        </w:tc>
        <w:tc>
          <w:tcPr>
            <w:tcW w:type="dxa" w:w="1530"/>
          </w:tcPr>
          <w:p>
            <w:r>
              <w:t>1971-01-05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37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658-667-6356</w:t>
            </w:r>
          </w:p>
        </w:tc>
        <w:tc>
          <w:tcPr>
            <w:tcW w:type="dxa" w:w="1530"/>
          </w:tcPr>
          <w:p>
            <w:r>
              <w:t>info@canadalifefinancialcorp.org</w:t>
            </w:r>
          </w:p>
        </w:tc>
      </w:tr>
      <w:tr>
        <w:tc>
          <w:tcPr>
            <w:tcW w:type="dxa" w:w="1530"/>
          </w:tcPr>
          <w:p>
            <w:r>
              <w:t>4e0632de-851b-483b-b9e9-c5cd433603fa</w:t>
            </w:r>
          </w:p>
        </w:tc>
        <w:tc>
          <w:tcPr>
            <w:tcW w:type="dxa" w:w="1530"/>
          </w:tcPr>
          <w:p>
            <w:r>
              <w:t>Dynamic Oil &amp; Gas Ltd.</w:t>
            </w:r>
          </w:p>
        </w:tc>
        <w:tc>
          <w:tcPr>
            <w:tcW w:type="dxa" w:w="1530"/>
          </w:tcPr>
          <w:p>
            <w:r>
              <w:t>1983-11-24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19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263-751-3055</w:t>
            </w:r>
          </w:p>
        </w:tc>
        <w:tc>
          <w:tcPr>
            <w:tcW w:type="dxa" w:w="1530"/>
          </w:tcPr>
          <w:p>
            <w:r>
              <w:t>marketing@dynamicoilgasltd.org</w:t>
            </w:r>
          </w:p>
        </w:tc>
      </w:tr>
      <w:tr>
        <w:tc>
          <w:tcPr>
            <w:tcW w:type="dxa" w:w="1530"/>
          </w:tcPr>
          <w:p>
            <w:r>
              <w:t>7f2d17d3-13fd-4f18-a678-5805ab5fa44d</w:t>
            </w:r>
          </w:p>
        </w:tc>
        <w:tc>
          <w:tcPr>
            <w:tcW w:type="dxa" w:w="1530"/>
          </w:tcPr>
          <w:p>
            <w:r>
              <w:t>Haemacure Corp.</w:t>
            </w:r>
          </w:p>
        </w:tc>
        <w:tc>
          <w:tcPr>
            <w:tcW w:type="dxa" w:w="1530"/>
          </w:tcPr>
          <w:p>
            <w:r>
              <w:t>1993-12-08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29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757-765-4803</w:t>
            </w:r>
          </w:p>
        </w:tc>
        <w:tc>
          <w:tcPr>
            <w:tcW w:type="dxa" w:w="1530"/>
          </w:tcPr>
          <w:p>
            <w:r>
              <w:t>info@haemacurecorp.org</w:t>
            </w:r>
          </w:p>
        </w:tc>
      </w:tr>
      <w:tr>
        <w:tc>
          <w:tcPr>
            <w:tcW w:type="dxa" w:w="1530"/>
          </w:tcPr>
          <w:p>
            <w:r>
              <w:t>46c8d780-dea9-4778-ada7-1c13e0316186</w:t>
            </w:r>
          </w:p>
        </w:tc>
        <w:tc>
          <w:tcPr>
            <w:tcW w:type="dxa" w:w="1530"/>
          </w:tcPr>
          <w:p>
            <w:r>
              <w:t>Professional Staff plc</w:t>
            </w:r>
          </w:p>
        </w:tc>
        <w:tc>
          <w:tcPr>
            <w:tcW w:type="dxa" w:w="1530"/>
          </w:tcPr>
          <w:p>
            <w:r>
              <w:t>1975-07-27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27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940-622-1937</w:t>
            </w:r>
          </w:p>
        </w:tc>
        <w:tc>
          <w:tcPr>
            <w:tcW w:type="dxa" w:w="1530"/>
          </w:tcPr>
          <w:p>
            <w:r>
              <w:t>info@professionalstaffplc.org</w:t>
            </w:r>
          </w:p>
        </w:tc>
      </w:tr>
      <w:tr>
        <w:tc>
          <w:tcPr>
            <w:tcW w:type="dxa" w:w="1530"/>
          </w:tcPr>
          <w:p>
            <w:r>
              <w:t>de1ab2b9-0ec0-48ac-8b3d-c3f8fbb7c76a</w:t>
            </w:r>
          </w:p>
        </w:tc>
        <w:tc>
          <w:tcPr>
            <w:tcW w:type="dxa" w:w="1530"/>
          </w:tcPr>
          <w:p>
            <w:r>
              <w:t>Intertape Polymer Group Inc.</w:t>
            </w:r>
          </w:p>
        </w:tc>
        <w:tc>
          <w:tcPr>
            <w:tcW w:type="dxa" w:w="1530"/>
          </w:tcPr>
          <w:p>
            <w:r>
              <w:t>1981-01-22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35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704-390-1802</w:t>
            </w:r>
          </w:p>
        </w:tc>
        <w:tc>
          <w:tcPr>
            <w:tcW w:type="dxa" w:w="1530"/>
          </w:tcPr>
          <w:p>
            <w:r>
              <w:t>reach@intertapepolymergroupinc.org</w:t>
            </w:r>
          </w:p>
        </w:tc>
      </w:tr>
      <w:tr>
        <w:tc>
          <w:tcPr>
            <w:tcW w:type="dxa" w:w="1530"/>
          </w:tcPr>
          <w:p>
            <w:r>
              <w:t>28ce529c-14c6-4c54-bf63-4f5fae569fa3</w:t>
            </w:r>
          </w:p>
        </w:tc>
        <w:tc>
          <w:tcPr>
            <w:tcW w:type="dxa" w:w="1530"/>
          </w:tcPr>
          <w:p>
            <w:r>
              <w:t>Elan Corp plc</w:t>
            </w:r>
          </w:p>
        </w:tc>
        <w:tc>
          <w:tcPr>
            <w:tcW w:type="dxa" w:w="1530"/>
          </w:tcPr>
          <w:p>
            <w:r>
              <w:t>1991-02-02</w:t>
            </w:r>
          </w:p>
        </w:tc>
        <w:tc>
          <w:tcPr>
            <w:tcW w:type="dxa" w:w="1530"/>
          </w:tcPr>
          <w:p>
            <w:r>
              <w:t>Ireland</w:t>
            </w:r>
          </w:p>
        </w:tc>
        <w:tc>
          <w:tcPr>
            <w:tcW w:type="dxa" w:w="1530"/>
          </w:tcPr>
          <w:p>
            <w:r>
              <w:t>30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864-511-0083</w:t>
            </w:r>
          </w:p>
        </w:tc>
        <w:tc>
          <w:tcPr>
            <w:tcW w:type="dxa" w:w="1530"/>
          </w:tcPr>
          <w:p>
            <w:r>
              <w:t>contact@elancorpplc.org</w:t>
            </w:r>
          </w:p>
        </w:tc>
      </w:tr>
      <w:tr>
        <w:tc>
          <w:tcPr>
            <w:tcW w:type="dxa" w:w="1530"/>
          </w:tcPr>
          <w:p>
            <w:r>
              <w:t>06dc67e7-f4b0-417e-83cb-8b6810a55aac</w:t>
            </w:r>
          </w:p>
        </w:tc>
        <w:tc>
          <w:tcPr>
            <w:tcW w:type="dxa" w:w="1530"/>
          </w:tcPr>
          <w:p>
            <w:r>
              <w:t>Atlantic Telecom Group plc</w:t>
            </w:r>
          </w:p>
        </w:tc>
        <w:tc>
          <w:tcPr>
            <w:tcW w:type="dxa" w:w="1530"/>
          </w:tcPr>
          <w:p>
            <w:r>
              <w:t>1975-05-12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39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379-281-1544</w:t>
            </w:r>
          </w:p>
        </w:tc>
        <w:tc>
          <w:tcPr>
            <w:tcW w:type="dxa" w:w="1530"/>
          </w:tcPr>
          <w:p>
            <w:r>
              <w:t>marketing@atlantictelecomgroupplc.org</w:t>
            </w:r>
          </w:p>
        </w:tc>
      </w:tr>
      <w:tr>
        <w:tc>
          <w:tcPr>
            <w:tcW w:type="dxa" w:w="1530"/>
          </w:tcPr>
          <w:p>
            <w:r>
              <w:t>51b52ac3-f0a4-4906-82b3-9ca00c50db0d</w:t>
            </w:r>
          </w:p>
        </w:tc>
        <w:tc>
          <w:tcPr>
            <w:tcW w:type="dxa" w:w="1530"/>
          </w:tcPr>
          <w:p>
            <w:r>
              <w:t>HSBC Bank plc</w:t>
            </w:r>
          </w:p>
        </w:tc>
        <w:tc>
          <w:tcPr>
            <w:tcW w:type="dxa" w:w="1530"/>
          </w:tcPr>
          <w:p>
            <w:r>
              <w:t>1976-12-03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19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560-530-8771</w:t>
            </w:r>
          </w:p>
        </w:tc>
        <w:tc>
          <w:tcPr>
            <w:tcW w:type="dxa" w:w="1530"/>
          </w:tcPr>
          <w:p>
            <w:r>
              <w:t>headquarters@hsbcbankplc.org</w:t>
            </w:r>
          </w:p>
        </w:tc>
      </w:tr>
      <w:tr>
        <w:tc>
          <w:tcPr>
            <w:tcW w:type="dxa" w:w="1530"/>
          </w:tcPr>
          <w:p>
            <w:r>
              <w:t>f4e7c23c-039c-4b38-96a4-35e70f3c9935</w:t>
            </w:r>
          </w:p>
        </w:tc>
        <w:tc>
          <w:tcPr>
            <w:tcW w:type="dxa" w:w="1530"/>
          </w:tcPr>
          <w:p>
            <w:r>
              <w:t>National Grid Group plc</w:t>
            </w:r>
          </w:p>
        </w:tc>
        <w:tc>
          <w:tcPr>
            <w:tcW w:type="dxa" w:w="1530"/>
          </w:tcPr>
          <w:p>
            <w:r>
              <w:t>1978-03-24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42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765-804-8387</w:t>
            </w:r>
          </w:p>
        </w:tc>
        <w:tc>
          <w:tcPr>
            <w:tcW w:type="dxa" w:w="1530"/>
          </w:tcPr>
          <w:p>
            <w:r>
              <w:t>contact@nationalgridgroupplc.org</w:t>
            </w:r>
          </w:p>
        </w:tc>
      </w:tr>
      <w:tr>
        <w:tc>
          <w:tcPr>
            <w:tcW w:type="dxa" w:w="1530"/>
          </w:tcPr>
          <w:p>
            <w:r>
              <w:t>1408fecd-c605-4008-afd9-9744314abd2d</w:t>
            </w:r>
          </w:p>
        </w:tc>
        <w:tc>
          <w:tcPr>
            <w:tcW w:type="dxa" w:w="1530"/>
          </w:tcPr>
          <w:p>
            <w:r>
              <w:t>Anooraq Resources Corp.</w:t>
            </w:r>
          </w:p>
        </w:tc>
        <w:tc>
          <w:tcPr>
            <w:tcW w:type="dxa" w:w="1530"/>
          </w:tcPr>
          <w:p>
            <w:r>
              <w:t>1972-05-31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39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357-536-6476</w:t>
            </w:r>
          </w:p>
        </w:tc>
        <w:tc>
          <w:tcPr>
            <w:tcW w:type="dxa" w:w="1530"/>
          </w:tcPr>
          <w:p>
            <w:r>
              <w:t>marketing@anooraqresourcescorp.org</w:t>
            </w:r>
          </w:p>
        </w:tc>
      </w:tr>
      <w:tr>
        <w:tc>
          <w:tcPr>
            <w:tcW w:type="dxa" w:w="1530"/>
          </w:tcPr>
          <w:p>
            <w:r>
              <w:t>df98f86a-e21a-4c11-bb75-716aea0217fa</w:t>
            </w:r>
          </w:p>
        </w:tc>
        <w:tc>
          <w:tcPr>
            <w:tcW w:type="dxa" w:w="1530"/>
          </w:tcPr>
          <w:p>
            <w:r>
              <w:t>Aluminum Corp of China Ltd.</w:t>
            </w:r>
          </w:p>
        </w:tc>
        <w:tc>
          <w:tcPr>
            <w:tcW w:type="dxa" w:w="1530"/>
          </w:tcPr>
          <w:p>
            <w:r>
              <w:t>1982-05-16</w:t>
            </w:r>
          </w:p>
        </w:tc>
        <w:tc>
          <w:tcPr>
            <w:tcW w:type="dxa" w:w="1530"/>
          </w:tcPr>
          <w:p>
            <w:r>
              <w:t>China</w:t>
            </w:r>
          </w:p>
        </w:tc>
        <w:tc>
          <w:tcPr>
            <w:tcW w:type="dxa" w:w="1530"/>
          </w:tcPr>
          <w:p>
            <w:r>
              <w:t>30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814-039-1974</w:t>
            </w:r>
          </w:p>
        </w:tc>
        <w:tc>
          <w:tcPr>
            <w:tcW w:type="dxa" w:w="1530"/>
          </w:tcPr>
          <w:p>
            <w:r>
              <w:t>marketing@aluminumcorpofchinaltd.org</w:t>
            </w:r>
          </w:p>
        </w:tc>
      </w:tr>
      <w:tr>
        <w:tc>
          <w:tcPr>
            <w:tcW w:type="dxa" w:w="1530"/>
          </w:tcPr>
          <w:p>
            <w:r>
              <w:t>32b7f179-da3f-4942-bc68-766f7a853cce</w:t>
            </w:r>
          </w:p>
        </w:tc>
        <w:tc>
          <w:tcPr>
            <w:tcW w:type="dxa" w:w="1530"/>
          </w:tcPr>
          <w:p>
            <w:r>
              <w:t>Governor and Company of the Bank of Ireland</w:t>
            </w:r>
          </w:p>
        </w:tc>
        <w:tc>
          <w:tcPr>
            <w:tcW w:type="dxa" w:w="1530"/>
          </w:tcPr>
          <w:p>
            <w:r>
              <w:t>1976-04-23</w:t>
            </w:r>
          </w:p>
        </w:tc>
        <w:tc>
          <w:tcPr>
            <w:tcW w:type="dxa" w:w="1530"/>
          </w:tcPr>
          <w:p>
            <w:r>
              <w:t>Ireland</w:t>
            </w:r>
          </w:p>
        </w:tc>
        <w:tc>
          <w:tcPr>
            <w:tcW w:type="dxa" w:w="1530"/>
          </w:tcPr>
          <w:p>
            <w:r>
              <w:t>18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857-210-7051</w:t>
            </w:r>
          </w:p>
        </w:tc>
        <w:tc>
          <w:tcPr>
            <w:tcW w:type="dxa" w:w="1530"/>
          </w:tcPr>
          <w:p>
            <w:r>
              <w:t>contact@governorandcompanyofthebankofireland.org</w:t>
            </w:r>
          </w:p>
        </w:tc>
      </w:tr>
      <w:tr>
        <w:tc>
          <w:tcPr>
            <w:tcW w:type="dxa" w:w="1530"/>
          </w:tcPr>
          <w:p>
            <w:r>
              <w:t>3bb57501-4ef9-479f-9e3d-2dac7c920e39</w:t>
            </w:r>
          </w:p>
        </w:tc>
        <w:tc>
          <w:tcPr>
            <w:tcW w:type="dxa" w:w="1530"/>
          </w:tcPr>
          <w:p>
            <w:r>
              <w:t>Etruscan Resources Inc.</w:t>
            </w:r>
          </w:p>
        </w:tc>
        <w:tc>
          <w:tcPr>
            <w:tcW w:type="dxa" w:w="1530"/>
          </w:tcPr>
          <w:p>
            <w:r>
              <w:t>1992-06-19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29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160-009-9526</w:t>
            </w:r>
          </w:p>
        </w:tc>
        <w:tc>
          <w:tcPr>
            <w:tcW w:type="dxa" w:w="1530"/>
          </w:tcPr>
          <w:p>
            <w:r>
              <w:t>hr@etruscanresourcesinc.org</w:t>
            </w:r>
          </w:p>
        </w:tc>
      </w:tr>
      <w:tr>
        <w:tc>
          <w:tcPr>
            <w:tcW w:type="dxa" w:w="1530"/>
          </w:tcPr>
          <w:p>
            <w:r>
              <w:t>33d454a8-14e0-433e-801c-1d8082b0e164</w:t>
            </w:r>
          </w:p>
        </w:tc>
        <w:tc>
          <w:tcPr>
            <w:tcW w:type="dxa" w:w="1530"/>
          </w:tcPr>
          <w:p>
            <w:r>
              <w:t>Chai-Na-Ta Corp.</w:t>
            </w:r>
          </w:p>
        </w:tc>
        <w:tc>
          <w:tcPr>
            <w:tcW w:type="dxa" w:w="1530"/>
          </w:tcPr>
          <w:p>
            <w:r>
              <w:t>1962-04-07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23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533-768-9918</w:t>
            </w:r>
          </w:p>
        </w:tc>
        <w:tc>
          <w:tcPr>
            <w:tcW w:type="dxa" w:w="1530"/>
          </w:tcPr>
          <w:p>
            <w:r>
              <w:t>contact@chainatacorp.org</w:t>
            </w:r>
          </w:p>
        </w:tc>
      </w:tr>
      <w:tr>
        <w:tc>
          <w:tcPr>
            <w:tcW w:type="dxa" w:w="1530"/>
          </w:tcPr>
          <w:p>
            <w:r>
              <w:t>bb958bd0-5f24-4346-80f3-6615a1ebfd59</w:t>
            </w:r>
          </w:p>
        </w:tc>
        <w:tc>
          <w:tcPr>
            <w:tcW w:type="dxa" w:w="1530"/>
          </w:tcPr>
          <w:p>
            <w:r>
              <w:t>Forbes Medi-Tech Inc.</w:t>
            </w:r>
          </w:p>
        </w:tc>
        <w:tc>
          <w:tcPr>
            <w:tcW w:type="dxa" w:w="1530"/>
          </w:tcPr>
          <w:p>
            <w:r>
              <w:t>1994-01-05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38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502-154-4493</w:t>
            </w:r>
          </w:p>
        </w:tc>
        <w:tc>
          <w:tcPr>
            <w:tcW w:type="dxa" w:w="1530"/>
          </w:tcPr>
          <w:p>
            <w:r>
              <w:t>marketing@forbesmeditechinc.org</w:t>
            </w:r>
          </w:p>
        </w:tc>
      </w:tr>
      <w:tr>
        <w:tc>
          <w:tcPr>
            <w:tcW w:type="dxa" w:w="1530"/>
          </w:tcPr>
          <w:p>
            <w:r>
              <w:t>09fbac4b-8673-42d7-9f32-344c87c6a5f4</w:t>
            </w:r>
          </w:p>
        </w:tc>
        <w:tc>
          <w:tcPr>
            <w:tcW w:type="dxa" w:w="1530"/>
          </w:tcPr>
          <w:p>
            <w:r>
              <w:t>G. Willi-Food International Ltd.</w:t>
            </w:r>
          </w:p>
        </w:tc>
        <w:tc>
          <w:tcPr>
            <w:tcW w:type="dxa" w:w="1530"/>
          </w:tcPr>
          <w:p>
            <w:r>
              <w:t>1986-06-24</w:t>
            </w:r>
          </w:p>
        </w:tc>
        <w:tc>
          <w:tcPr>
            <w:tcW w:type="dxa" w:w="1530"/>
          </w:tcPr>
          <w:p>
            <w:r>
              <w:t>Israel</w:t>
            </w:r>
          </w:p>
        </w:tc>
        <w:tc>
          <w:tcPr>
            <w:tcW w:type="dxa" w:w="1530"/>
          </w:tcPr>
          <w:p>
            <w:r>
              <w:t>11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220-394-7342</w:t>
            </w:r>
          </w:p>
        </w:tc>
        <w:tc>
          <w:tcPr>
            <w:tcW w:type="dxa" w:w="1530"/>
          </w:tcPr>
          <w:p>
            <w:r>
              <w:t>headquarters@gwillifoodinternationalltd.org</w:t>
            </w:r>
          </w:p>
        </w:tc>
      </w:tr>
      <w:tr>
        <w:tc>
          <w:tcPr>
            <w:tcW w:type="dxa" w:w="1530"/>
          </w:tcPr>
          <w:p>
            <w:r>
              <w:t>5afc22ee-ddc7-4af4-a3c4-96fcda87373a</w:t>
            </w:r>
          </w:p>
        </w:tc>
        <w:tc>
          <w:tcPr>
            <w:tcW w:type="dxa" w:w="1530"/>
          </w:tcPr>
          <w:p>
            <w:r>
              <w:t>Amvescap plc</w:t>
            </w:r>
          </w:p>
        </w:tc>
        <w:tc>
          <w:tcPr>
            <w:tcW w:type="dxa" w:w="1530"/>
          </w:tcPr>
          <w:p>
            <w:r>
              <w:t>1965-02-11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35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484-276-7725</w:t>
            </w:r>
          </w:p>
        </w:tc>
        <w:tc>
          <w:tcPr>
            <w:tcW w:type="dxa" w:w="1530"/>
          </w:tcPr>
          <w:p>
            <w:r>
              <w:t>contact@amvescapplc.org</w:t>
            </w:r>
          </w:p>
        </w:tc>
      </w:tr>
      <w:tr>
        <w:tc>
          <w:tcPr>
            <w:tcW w:type="dxa" w:w="1530"/>
          </w:tcPr>
          <w:p>
            <w:r>
              <w:t>6a05f98f-100f-42d9-86b7-a0d589eccbb5</w:t>
            </w:r>
          </w:p>
        </w:tc>
        <w:tc>
          <w:tcPr>
            <w:tcW w:type="dxa" w:w="1530"/>
          </w:tcPr>
          <w:p>
            <w:r>
              <w:t>Verena Minerals Corp.</w:t>
            </w:r>
          </w:p>
        </w:tc>
        <w:tc>
          <w:tcPr>
            <w:tcW w:type="dxa" w:w="1530"/>
          </w:tcPr>
          <w:p>
            <w:r>
              <w:t>1981-10-10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46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266-884-5949</w:t>
            </w:r>
          </w:p>
        </w:tc>
        <w:tc>
          <w:tcPr>
            <w:tcW w:type="dxa" w:w="1530"/>
          </w:tcPr>
          <w:p>
            <w:r>
              <w:t>sales@verenamineralscorp.org</w:t>
            </w:r>
          </w:p>
        </w:tc>
      </w:tr>
      <w:tr>
        <w:tc>
          <w:tcPr>
            <w:tcW w:type="dxa" w:w="1530"/>
          </w:tcPr>
          <w:p>
            <w:r>
              <w:t>02895057-1d61-4576-a475-9e9ad28024d4</w:t>
            </w:r>
          </w:p>
        </w:tc>
        <w:tc>
          <w:tcPr>
            <w:tcW w:type="dxa" w:w="1530"/>
          </w:tcPr>
          <w:p>
            <w:r>
              <w:t>ID Biomedical Corp.</w:t>
            </w:r>
          </w:p>
        </w:tc>
        <w:tc>
          <w:tcPr>
            <w:tcW w:type="dxa" w:w="1530"/>
          </w:tcPr>
          <w:p>
            <w:r>
              <w:t>1996-10-09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19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118-870-8437</w:t>
            </w:r>
          </w:p>
        </w:tc>
        <w:tc>
          <w:tcPr>
            <w:tcW w:type="dxa" w:w="1530"/>
          </w:tcPr>
          <w:p>
            <w:r>
              <w:t>marketing@idbiomedicalcorp.org</w:t>
            </w:r>
          </w:p>
        </w:tc>
      </w:tr>
      <w:tr>
        <w:tc>
          <w:tcPr>
            <w:tcW w:type="dxa" w:w="1530"/>
          </w:tcPr>
          <w:p>
            <w:r>
              <w:t>8235535e-0873-43ef-91ca-879383cf8377</w:t>
            </w:r>
          </w:p>
        </w:tc>
        <w:tc>
          <w:tcPr>
            <w:tcW w:type="dxa" w:w="1530"/>
          </w:tcPr>
          <w:p>
            <w:r>
              <w:t>Mirtronics Inc.</w:t>
            </w:r>
          </w:p>
        </w:tc>
        <w:tc>
          <w:tcPr>
            <w:tcW w:type="dxa" w:w="1530"/>
          </w:tcPr>
          <w:p>
            <w:r>
              <w:t>1962-05-02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29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556-124-9965</w:t>
            </w:r>
          </w:p>
        </w:tc>
        <w:tc>
          <w:tcPr>
            <w:tcW w:type="dxa" w:w="1530"/>
          </w:tcPr>
          <w:p>
            <w:r>
              <w:t>info@mirtronicsinc.org</w:t>
            </w:r>
          </w:p>
        </w:tc>
      </w:tr>
      <w:tr>
        <w:tc>
          <w:tcPr>
            <w:tcW w:type="dxa" w:w="1530"/>
          </w:tcPr>
          <w:p>
            <w:r>
              <w:t>60dcb249-98fd-4108-95d3-6610e68d9f8c</w:t>
            </w:r>
          </w:p>
        </w:tc>
        <w:tc>
          <w:tcPr>
            <w:tcW w:type="dxa" w:w="1530"/>
          </w:tcPr>
          <w:p>
            <w:r>
              <w:t>New Tel Ltd.</w:t>
            </w:r>
          </w:p>
        </w:tc>
        <w:tc>
          <w:tcPr>
            <w:tcW w:type="dxa" w:w="1530"/>
          </w:tcPr>
          <w:p>
            <w:r>
              <w:t>1975-01-05</w:t>
            </w:r>
          </w:p>
        </w:tc>
        <w:tc>
          <w:tcPr>
            <w:tcW w:type="dxa" w:w="1530"/>
          </w:tcPr>
          <w:p>
            <w:r>
              <w:t>Australia</w:t>
            </w:r>
          </w:p>
        </w:tc>
        <w:tc>
          <w:tcPr>
            <w:tcW w:type="dxa" w:w="1530"/>
          </w:tcPr>
          <w:p>
            <w:r>
              <w:t>32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994-215-8206</w:t>
            </w:r>
          </w:p>
        </w:tc>
        <w:tc>
          <w:tcPr>
            <w:tcW w:type="dxa" w:w="1530"/>
          </w:tcPr>
          <w:p>
            <w:r>
              <w:t>info@newtelltd.org</w:t>
            </w:r>
          </w:p>
        </w:tc>
      </w:tr>
      <w:tr>
        <w:tc>
          <w:tcPr>
            <w:tcW w:type="dxa" w:w="1530"/>
          </w:tcPr>
          <w:p>
            <w:r>
              <w:t>536e0301-7918-475d-8eba-864c98511f72</w:t>
            </w:r>
          </w:p>
        </w:tc>
        <w:tc>
          <w:tcPr>
            <w:tcW w:type="dxa" w:w="1530"/>
          </w:tcPr>
          <w:p>
            <w:r>
              <w:t>Ekabel Hessen GmbH</w:t>
            </w:r>
          </w:p>
        </w:tc>
        <w:tc>
          <w:tcPr>
            <w:tcW w:type="dxa" w:w="1530"/>
          </w:tcPr>
          <w:p>
            <w:r>
              <w:t>1964-03-15</w:t>
            </w:r>
          </w:p>
        </w:tc>
        <w:tc>
          <w:tcPr>
            <w:tcW w:type="dxa" w:w="1530"/>
          </w:tcPr>
          <w:p>
            <w:r>
              <w:t>Germany</w:t>
            </w:r>
          </w:p>
        </w:tc>
        <w:tc>
          <w:tcPr>
            <w:tcW w:type="dxa" w:w="1530"/>
          </w:tcPr>
          <w:p>
            <w:r>
              <w:t>48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486-741-7082</w:t>
            </w:r>
          </w:p>
        </w:tc>
        <w:tc>
          <w:tcPr>
            <w:tcW w:type="dxa" w:w="1530"/>
          </w:tcPr>
          <w:p>
            <w:r>
              <w:t>info@ekabelhessengmbh.org</w:t>
            </w:r>
          </w:p>
        </w:tc>
      </w:tr>
      <w:tr>
        <w:tc>
          <w:tcPr>
            <w:tcW w:type="dxa" w:w="1530"/>
          </w:tcPr>
          <w:p>
            <w:r>
              <w:t>94eb8f85-e0a9-4190-a226-03c9e2d2ea4d</w:t>
            </w:r>
          </w:p>
        </w:tc>
        <w:tc>
          <w:tcPr>
            <w:tcW w:type="dxa" w:w="1530"/>
          </w:tcPr>
          <w:p>
            <w:r>
              <w:t>Cryptologic Inc.</w:t>
            </w:r>
          </w:p>
        </w:tc>
        <w:tc>
          <w:tcPr>
            <w:tcW w:type="dxa" w:w="1530"/>
          </w:tcPr>
          <w:p>
            <w:r>
              <w:t>1995-12-13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22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687-175-0790</w:t>
            </w:r>
          </w:p>
        </w:tc>
        <w:tc>
          <w:tcPr>
            <w:tcW w:type="dxa" w:w="1530"/>
          </w:tcPr>
          <w:p>
            <w:r>
              <w:t>sales@cryptologicinc.org</w:t>
            </w:r>
          </w:p>
        </w:tc>
      </w:tr>
      <w:tr>
        <w:tc>
          <w:tcPr>
            <w:tcW w:type="dxa" w:w="1530"/>
          </w:tcPr>
          <w:p>
            <w:r>
              <w:t>5ad5f65a-4601-42c0-a736-c23f95881abe</w:t>
            </w:r>
          </w:p>
        </w:tc>
        <w:tc>
          <w:tcPr>
            <w:tcW w:type="dxa" w:w="1530"/>
          </w:tcPr>
          <w:p>
            <w:r>
              <w:t>China Mobile (Hong Kong) Ltd.</w:t>
            </w:r>
          </w:p>
        </w:tc>
        <w:tc>
          <w:tcPr>
            <w:tcW w:type="dxa" w:w="1530"/>
          </w:tcPr>
          <w:p>
            <w:r>
              <w:t>1984-10-02</w:t>
            </w:r>
          </w:p>
        </w:tc>
        <w:tc>
          <w:tcPr>
            <w:tcW w:type="dxa" w:w="1530"/>
          </w:tcPr>
          <w:p>
            <w:r>
              <w:t>Hong Kong</w:t>
            </w:r>
          </w:p>
        </w:tc>
        <w:tc>
          <w:tcPr>
            <w:tcW w:type="dxa" w:w="1530"/>
          </w:tcPr>
          <w:p>
            <w:r>
              <w:t>25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836-090-8645</w:t>
            </w:r>
          </w:p>
        </w:tc>
        <w:tc>
          <w:tcPr>
            <w:tcW w:type="dxa" w:w="1530"/>
          </w:tcPr>
          <w:p>
            <w:r>
              <w:t>contact@chinamobilehongkongltd.org</w:t>
            </w:r>
          </w:p>
        </w:tc>
      </w:tr>
      <w:tr>
        <w:tc>
          <w:tcPr>
            <w:tcW w:type="dxa" w:w="1530"/>
          </w:tcPr>
          <w:p>
            <w:r>
              <w:t>c434077a-a4b9-4a2b-9c22-d59fb66af8e5</w:t>
            </w:r>
          </w:p>
        </w:tc>
        <w:tc>
          <w:tcPr>
            <w:tcW w:type="dxa" w:w="1530"/>
          </w:tcPr>
          <w:p>
            <w:r>
              <w:t>China Yuchai International Ltd.</w:t>
            </w:r>
          </w:p>
        </w:tc>
        <w:tc>
          <w:tcPr>
            <w:tcW w:type="dxa" w:w="1530"/>
          </w:tcPr>
          <w:p>
            <w:r>
              <w:t>1978-06-30</w:t>
            </w:r>
          </w:p>
        </w:tc>
        <w:tc>
          <w:tcPr>
            <w:tcW w:type="dxa" w:w="1530"/>
          </w:tcPr>
          <w:p>
            <w:r>
              <w:t>Bermuda</w:t>
            </w:r>
          </w:p>
        </w:tc>
        <w:tc>
          <w:tcPr>
            <w:tcW w:type="dxa" w:w="1530"/>
          </w:tcPr>
          <w:p>
            <w:r>
              <w:t>48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303-120-3161</w:t>
            </w:r>
          </w:p>
        </w:tc>
        <w:tc>
          <w:tcPr>
            <w:tcW w:type="dxa" w:w="1530"/>
          </w:tcPr>
          <w:p>
            <w:r>
              <w:t>info@chinayuchaiinternationalltd.org</w:t>
            </w:r>
          </w:p>
        </w:tc>
      </w:tr>
      <w:tr>
        <w:tc>
          <w:tcPr>
            <w:tcW w:type="dxa" w:w="1530"/>
          </w:tcPr>
          <w:p>
            <w:r>
              <w:t>ba350f5c-b544-49e5-8f65-a62e26da6aab</w:t>
            </w:r>
          </w:p>
        </w:tc>
        <w:tc>
          <w:tcPr>
            <w:tcW w:type="dxa" w:w="1530"/>
          </w:tcPr>
          <w:p>
            <w:r>
              <w:t>Novartis AG</w:t>
            </w:r>
          </w:p>
        </w:tc>
        <w:tc>
          <w:tcPr>
            <w:tcW w:type="dxa" w:w="1530"/>
          </w:tcPr>
          <w:p>
            <w:r>
              <w:t>1967-06-03</w:t>
            </w:r>
          </w:p>
        </w:tc>
        <w:tc>
          <w:tcPr>
            <w:tcW w:type="dxa" w:w="1530"/>
          </w:tcPr>
          <w:p>
            <w:r>
              <w:t>Switzerland</w:t>
            </w:r>
          </w:p>
        </w:tc>
        <w:tc>
          <w:tcPr>
            <w:tcW w:type="dxa" w:w="1530"/>
          </w:tcPr>
          <w:p>
            <w:r>
              <w:t>49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646-673-0302</w:t>
            </w:r>
          </w:p>
        </w:tc>
        <w:tc>
          <w:tcPr>
            <w:tcW w:type="dxa" w:w="1530"/>
          </w:tcPr>
          <w:p>
            <w:r>
              <w:t>hr@novartisag.org</w:t>
            </w:r>
          </w:p>
        </w:tc>
      </w:tr>
      <w:tr>
        <w:tc>
          <w:tcPr>
            <w:tcW w:type="dxa" w:w="1530"/>
          </w:tcPr>
          <w:p>
            <w:r>
              <w:t>940197ff-21a7-4911-85ba-123f71ab5779</w:t>
            </w:r>
          </w:p>
        </w:tc>
        <w:tc>
          <w:tcPr>
            <w:tcW w:type="dxa" w:w="1530"/>
          </w:tcPr>
          <w:p>
            <w:r>
              <w:t>CP Ships Ltd.</w:t>
            </w:r>
          </w:p>
        </w:tc>
        <w:tc>
          <w:tcPr>
            <w:tcW w:type="dxa" w:w="1530"/>
          </w:tcPr>
          <w:p>
            <w:r>
              <w:t>1987-04-13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7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512-887-1880</w:t>
            </w:r>
          </w:p>
        </w:tc>
        <w:tc>
          <w:tcPr>
            <w:tcW w:type="dxa" w:w="1530"/>
          </w:tcPr>
          <w:p>
            <w:r>
              <w:t>headquarters@cpshipsltd.org</w:t>
            </w:r>
          </w:p>
        </w:tc>
      </w:tr>
      <w:tr>
        <w:tc>
          <w:tcPr>
            <w:tcW w:type="dxa" w:w="1530"/>
          </w:tcPr>
          <w:p>
            <w:r>
              <w:t>2d3d1c8b-3cc1-4850-a919-ba4d6cb09075</w:t>
            </w:r>
          </w:p>
        </w:tc>
        <w:tc>
          <w:tcPr>
            <w:tcW w:type="dxa" w:w="1530"/>
          </w:tcPr>
          <w:p>
            <w:r>
              <w:t>Tele Sudeste Celular Participacoes S.A.</w:t>
            </w:r>
          </w:p>
        </w:tc>
        <w:tc>
          <w:tcPr>
            <w:tcW w:type="dxa" w:w="1530"/>
          </w:tcPr>
          <w:p>
            <w:r>
              <w:t>1976-03-04</w:t>
            </w:r>
          </w:p>
        </w:tc>
        <w:tc>
          <w:tcPr>
            <w:tcW w:type="dxa" w:w="1530"/>
          </w:tcPr>
          <w:p>
            <w:r>
              <w:t>Brazil</w:t>
            </w:r>
          </w:p>
        </w:tc>
        <w:tc>
          <w:tcPr>
            <w:tcW w:type="dxa" w:w="1530"/>
          </w:tcPr>
          <w:p>
            <w:r>
              <w:t>7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978-489-1684</w:t>
            </w:r>
          </w:p>
        </w:tc>
        <w:tc>
          <w:tcPr>
            <w:tcW w:type="dxa" w:w="1530"/>
          </w:tcPr>
          <w:p>
            <w:r>
              <w:t>contact@telesudestecelularparticipacoessa.org</w:t>
            </w:r>
          </w:p>
        </w:tc>
      </w:tr>
      <w:tr>
        <w:tc>
          <w:tcPr>
            <w:tcW w:type="dxa" w:w="1530"/>
          </w:tcPr>
          <w:p>
            <w:r>
              <w:t>d8888f05-57a7-41b8-8349-316e03e7c211</w:t>
            </w:r>
          </w:p>
        </w:tc>
        <w:tc>
          <w:tcPr>
            <w:tcW w:type="dxa" w:w="1530"/>
          </w:tcPr>
          <w:p>
            <w:r>
              <w:t>IMP Industrial Mineral Park Mining Corp.</w:t>
            </w:r>
          </w:p>
        </w:tc>
        <w:tc>
          <w:tcPr>
            <w:tcW w:type="dxa" w:w="1530"/>
          </w:tcPr>
          <w:p>
            <w:r>
              <w:t>1992-08-21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45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882-576-3134</w:t>
            </w:r>
          </w:p>
        </w:tc>
        <w:tc>
          <w:tcPr>
            <w:tcW w:type="dxa" w:w="1530"/>
          </w:tcPr>
          <w:p>
            <w:r>
              <w:t>marketing@impindustrialmineralparkminingcorp.org</w:t>
            </w:r>
          </w:p>
        </w:tc>
      </w:tr>
      <w:tr>
        <w:tc>
          <w:tcPr>
            <w:tcW w:type="dxa" w:w="1530"/>
          </w:tcPr>
          <w:p>
            <w:r>
              <w:t>37d3b4aa-25ae-4cd9-97e5-476c1a5234e1</w:t>
            </w:r>
          </w:p>
        </w:tc>
        <w:tc>
          <w:tcPr>
            <w:tcW w:type="dxa" w:w="1530"/>
          </w:tcPr>
          <w:p>
            <w:r>
              <w:t>Olicom A/S</w:t>
            </w:r>
          </w:p>
        </w:tc>
        <w:tc>
          <w:tcPr>
            <w:tcW w:type="dxa" w:w="1530"/>
          </w:tcPr>
          <w:p>
            <w:r>
              <w:t>1982-11-23</w:t>
            </w:r>
          </w:p>
        </w:tc>
        <w:tc>
          <w:tcPr>
            <w:tcW w:type="dxa" w:w="1530"/>
          </w:tcPr>
          <w:p>
            <w:r>
              <w:t>Denmark</w:t>
            </w:r>
          </w:p>
        </w:tc>
        <w:tc>
          <w:tcPr>
            <w:tcW w:type="dxa" w:w="1530"/>
          </w:tcPr>
          <w:p>
            <w:r>
              <w:t>11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467-797-5753</w:t>
            </w:r>
          </w:p>
        </w:tc>
        <w:tc>
          <w:tcPr>
            <w:tcW w:type="dxa" w:w="1530"/>
          </w:tcPr>
          <w:p>
            <w:r>
              <w:t>reach@olicomas.org</w:t>
            </w:r>
          </w:p>
        </w:tc>
      </w:tr>
      <w:tr>
        <w:tc>
          <w:tcPr>
            <w:tcW w:type="dxa" w:w="1530"/>
          </w:tcPr>
          <w:p>
            <w:r>
              <w:t>b2219b0e-a525-4f22-b9ff-f780c01b6d00</w:t>
            </w:r>
          </w:p>
        </w:tc>
        <w:tc>
          <w:tcPr>
            <w:tcW w:type="dxa" w:w="1530"/>
          </w:tcPr>
          <w:p>
            <w:r>
              <w:t>Rhodia</w:t>
            </w:r>
          </w:p>
        </w:tc>
        <w:tc>
          <w:tcPr>
            <w:tcW w:type="dxa" w:w="1530"/>
          </w:tcPr>
          <w:p>
            <w:r>
              <w:t>1975-06-21</w:t>
            </w:r>
          </w:p>
        </w:tc>
        <w:tc>
          <w:tcPr>
            <w:tcW w:type="dxa" w:w="1530"/>
          </w:tcPr>
          <w:p>
            <w:r>
              <w:t>France</w:t>
            </w:r>
          </w:p>
        </w:tc>
        <w:tc>
          <w:tcPr>
            <w:tcW w:type="dxa" w:w="1530"/>
          </w:tcPr>
          <w:p>
            <w:r>
              <w:t>7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583-692-6929</w:t>
            </w:r>
          </w:p>
        </w:tc>
        <w:tc>
          <w:tcPr>
            <w:tcW w:type="dxa" w:w="1530"/>
          </w:tcPr>
          <w:p>
            <w:r>
              <w:t>contact@rhodia.org</w:t>
            </w:r>
          </w:p>
        </w:tc>
      </w:tr>
      <w:tr>
        <w:tc>
          <w:tcPr>
            <w:tcW w:type="dxa" w:w="1530"/>
          </w:tcPr>
          <w:p>
            <w:r>
              <w:t>3b9e17d2-96d2-49a6-a4e9-745dcdad023e</w:t>
            </w:r>
          </w:p>
        </w:tc>
        <w:tc>
          <w:tcPr>
            <w:tcW w:type="dxa" w:w="1530"/>
          </w:tcPr>
          <w:p>
            <w:r>
              <w:t>Bennett Environmental Inc.</w:t>
            </w:r>
          </w:p>
        </w:tc>
        <w:tc>
          <w:tcPr>
            <w:tcW w:type="dxa" w:w="1530"/>
          </w:tcPr>
          <w:p>
            <w:r>
              <w:t>1962-05-15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39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561-685-4405</w:t>
            </w:r>
          </w:p>
        </w:tc>
        <w:tc>
          <w:tcPr>
            <w:tcW w:type="dxa" w:w="1530"/>
          </w:tcPr>
          <w:p>
            <w:r>
              <w:t>sales@bennettenvironmentalinc.org</w:t>
            </w:r>
          </w:p>
        </w:tc>
      </w:tr>
      <w:tr>
        <w:tc>
          <w:tcPr>
            <w:tcW w:type="dxa" w:w="1530"/>
          </w:tcPr>
          <w:p>
            <w:r>
              <w:t>bf36cc88-14e9-4795-a5d0-7d939ec42333</w:t>
            </w:r>
          </w:p>
        </w:tc>
        <w:tc>
          <w:tcPr>
            <w:tcW w:type="dxa" w:w="1530"/>
          </w:tcPr>
          <w:p>
            <w:r>
              <w:t>Premier International Foods plc</w:t>
            </w:r>
          </w:p>
        </w:tc>
        <w:tc>
          <w:tcPr>
            <w:tcW w:type="dxa" w:w="1530"/>
          </w:tcPr>
          <w:p>
            <w:r>
              <w:t>1979-06-13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12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509-222-0158</w:t>
            </w:r>
          </w:p>
        </w:tc>
        <w:tc>
          <w:tcPr>
            <w:tcW w:type="dxa" w:w="1530"/>
          </w:tcPr>
          <w:p>
            <w:r>
              <w:t>info@premierinternationalfoodsplc.org</w:t>
            </w:r>
          </w:p>
        </w:tc>
      </w:tr>
      <w:tr>
        <w:tc>
          <w:tcPr>
            <w:tcW w:type="dxa" w:w="1530"/>
          </w:tcPr>
          <w:p>
            <w:r>
              <w:t>6f3bfa68-3fbe-484d-8c51-80c5659025d6</w:t>
            </w:r>
          </w:p>
        </w:tc>
        <w:tc>
          <w:tcPr>
            <w:tcW w:type="dxa" w:w="1530"/>
          </w:tcPr>
          <w:p>
            <w:r>
              <w:t>Willis Group Ltd.</w:t>
            </w:r>
          </w:p>
        </w:tc>
        <w:tc>
          <w:tcPr>
            <w:tcW w:type="dxa" w:w="1530"/>
          </w:tcPr>
          <w:p>
            <w:r>
              <w:t>1982-10-03</w:t>
            </w:r>
          </w:p>
        </w:tc>
        <w:tc>
          <w:tcPr>
            <w:tcW w:type="dxa" w:w="1530"/>
          </w:tcPr>
          <w:p>
            <w:r>
              <w:t>United Kingdom</w:t>
            </w:r>
          </w:p>
        </w:tc>
        <w:tc>
          <w:tcPr>
            <w:tcW w:type="dxa" w:w="1530"/>
          </w:tcPr>
          <w:p>
            <w:r>
              <w:t>17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213-029-9893</w:t>
            </w:r>
          </w:p>
        </w:tc>
        <w:tc>
          <w:tcPr>
            <w:tcW w:type="dxa" w:w="1530"/>
          </w:tcPr>
          <w:p>
            <w:r>
              <w:t>hr@willisgroupltd.org</w:t>
            </w:r>
          </w:p>
        </w:tc>
      </w:tr>
      <w:tr>
        <w:tc>
          <w:tcPr>
            <w:tcW w:type="dxa" w:w="1530"/>
          </w:tcPr>
          <w:p>
            <w:r>
              <w:t>76eb509c-c5a8-4542-aa8a-f2d1db863bf5</w:t>
            </w:r>
          </w:p>
        </w:tc>
        <w:tc>
          <w:tcPr>
            <w:tcW w:type="dxa" w:w="1530"/>
          </w:tcPr>
          <w:p>
            <w:r>
              <w:t>Aztek Technologies Inc.</w:t>
            </w:r>
          </w:p>
        </w:tc>
        <w:tc>
          <w:tcPr>
            <w:tcW w:type="dxa" w:w="1530"/>
          </w:tcPr>
          <w:p>
            <w:r>
              <w:t>1991-01-05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15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370-689-6569</w:t>
            </w:r>
          </w:p>
        </w:tc>
        <w:tc>
          <w:tcPr>
            <w:tcW w:type="dxa" w:w="1530"/>
          </w:tcPr>
          <w:p>
            <w:r>
              <w:t>contact@aztektechnologiesinc.org</w:t>
            </w:r>
          </w:p>
        </w:tc>
      </w:tr>
      <w:tr>
        <w:tc>
          <w:tcPr>
            <w:tcW w:type="dxa" w:w="1530"/>
          </w:tcPr>
          <w:p>
            <w:r>
              <w:t>b9c50519-ea28-43fa-bf9d-70ccaf5d895e</w:t>
            </w:r>
          </w:p>
        </w:tc>
        <w:tc>
          <w:tcPr>
            <w:tcW w:type="dxa" w:w="1530"/>
          </w:tcPr>
          <w:p>
            <w:r>
              <w:t>Guangshen Railway Co. Ltd.</w:t>
            </w:r>
          </w:p>
        </w:tc>
        <w:tc>
          <w:tcPr>
            <w:tcW w:type="dxa" w:w="1530"/>
          </w:tcPr>
          <w:p>
            <w:r>
              <w:t>1989-03-19</w:t>
            </w:r>
          </w:p>
        </w:tc>
        <w:tc>
          <w:tcPr>
            <w:tcW w:type="dxa" w:w="1530"/>
          </w:tcPr>
          <w:p>
            <w:r>
              <w:t>China</w:t>
            </w:r>
          </w:p>
        </w:tc>
        <w:tc>
          <w:tcPr>
            <w:tcW w:type="dxa" w:w="1530"/>
          </w:tcPr>
          <w:p>
            <w:r>
              <w:t>11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798-857-5135</w:t>
            </w:r>
          </w:p>
        </w:tc>
        <w:tc>
          <w:tcPr>
            <w:tcW w:type="dxa" w:w="1530"/>
          </w:tcPr>
          <w:p>
            <w:r>
              <w:t>headquarters@guangshenrailwaycoltd.org</w:t>
            </w:r>
          </w:p>
        </w:tc>
      </w:tr>
      <w:tr>
        <w:tc>
          <w:tcPr>
            <w:tcW w:type="dxa" w:w="1530"/>
          </w:tcPr>
          <w:p>
            <w:r>
              <w:t>50bff4d2-eb09-4932-8cae-a1bf24bca8fb</w:t>
            </w:r>
          </w:p>
        </w:tc>
        <w:tc>
          <w:tcPr>
            <w:tcW w:type="dxa" w:w="1530"/>
          </w:tcPr>
          <w:p>
            <w:r>
              <w:t>Citadel Gold Mines Inc.</w:t>
            </w:r>
          </w:p>
        </w:tc>
        <w:tc>
          <w:tcPr>
            <w:tcW w:type="dxa" w:w="1530"/>
          </w:tcPr>
          <w:p>
            <w:r>
              <w:t>1963-05-20</w:t>
            </w:r>
          </w:p>
        </w:tc>
        <w:tc>
          <w:tcPr>
            <w:tcW w:type="dxa" w:w="1530"/>
          </w:tcPr>
          <w:p>
            <w:r>
              <w:t>Canada</w:t>
            </w:r>
          </w:p>
        </w:tc>
        <w:tc>
          <w:tcPr>
            <w:tcW w:type="dxa" w:w="1530"/>
          </w:tcPr>
          <w:p>
            <w:r>
              <w:t>32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916-317-9829</w:t>
            </w:r>
          </w:p>
        </w:tc>
        <w:tc>
          <w:tcPr>
            <w:tcW w:type="dxa" w:w="1530"/>
          </w:tcPr>
          <w:p>
            <w:r>
              <w:t>marketing@citadelgoldminesinc.org</w:t>
            </w:r>
          </w:p>
        </w:tc>
      </w:tr>
      <w:tr>
        <w:tc>
          <w:tcPr>
            <w:tcW w:type="dxa" w:w="1530"/>
          </w:tcPr>
          <w:p>
            <w:r>
              <w:t>b04575ab-57a6-4892-a506-18c3a3833bfe</w:t>
            </w:r>
          </w:p>
        </w:tc>
        <w:tc>
          <w:tcPr>
            <w:tcW w:type="dxa" w:w="1530"/>
          </w:tcPr>
          <w:p>
            <w:r>
              <w:t>Fomento Economico Mexicano S.A. de C.V.</w:t>
            </w:r>
          </w:p>
        </w:tc>
        <w:tc>
          <w:tcPr>
            <w:tcW w:type="dxa" w:w="1530"/>
          </w:tcPr>
          <w:p>
            <w:r>
              <w:t>1977-07-08</w:t>
            </w:r>
          </w:p>
        </w:tc>
        <w:tc>
          <w:tcPr>
            <w:tcW w:type="dxa" w:w="1530"/>
          </w:tcPr>
          <w:p>
            <w:r>
              <w:t>Mexico</w:t>
            </w:r>
          </w:p>
        </w:tc>
        <w:tc>
          <w:tcPr>
            <w:tcW w:type="dxa" w:w="1530"/>
          </w:tcPr>
          <w:p>
            <w:r>
              <w:t>29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304-380-1927</w:t>
            </w:r>
          </w:p>
        </w:tc>
        <w:tc>
          <w:tcPr>
            <w:tcW w:type="dxa" w:w="1530"/>
          </w:tcPr>
          <w:p>
            <w:r>
              <w:t>enquiries@fomentoeconomicomexicanosadecv.org</w:t>
            </w:r>
          </w:p>
        </w:tc>
      </w:tr>
      <w:tr>
        <w:tc>
          <w:tcPr>
            <w:tcW w:type="dxa" w:w="1530"/>
          </w:tcPr>
          <w:p>
            <w:r>
              <w:t>5e74f6bc-0894-4d6a-9b5f-a16749aeacb9</w:t>
            </w:r>
          </w:p>
        </w:tc>
        <w:tc>
          <w:tcPr>
            <w:tcW w:type="dxa" w:w="1530"/>
          </w:tcPr>
          <w:p>
            <w:r>
              <w:t>American Israeli Paper Mills Ltd.</w:t>
            </w:r>
          </w:p>
        </w:tc>
        <w:tc>
          <w:tcPr>
            <w:tcW w:type="dxa" w:w="1530"/>
          </w:tcPr>
          <w:p>
            <w:r>
              <w:t>1966-05-24</w:t>
            </w:r>
          </w:p>
        </w:tc>
        <w:tc>
          <w:tcPr>
            <w:tcW w:type="dxa" w:w="1530"/>
          </w:tcPr>
          <w:p>
            <w:r>
              <w:t>Israel</w:t>
            </w:r>
          </w:p>
        </w:tc>
        <w:tc>
          <w:tcPr>
            <w:tcW w:type="dxa" w:w="1530"/>
          </w:tcPr>
          <w:p>
            <w:r>
              <w:t>41</w:t>
            </w:r>
          </w:p>
        </w:tc>
        <w:tc>
          <w:tcPr>
            <w:tcW w:type="dxa" w:w="1530"/>
          </w:tcPr>
          <w:p>
            <w:r>
              <w:t>nan</w:t>
            </w:r>
          </w:p>
        </w:tc>
        <w:tc>
          <w:tcPr>
            <w:tcW w:type="dxa" w:w="1530"/>
          </w:tcPr>
          <w:p>
            <w:r>
              <w:t>672-174-8489</w:t>
            </w:r>
          </w:p>
        </w:tc>
        <w:tc>
          <w:tcPr>
            <w:tcW w:type="dxa" w:w="1530"/>
          </w:tcPr>
          <w:p>
            <w:r>
              <w:t>marketing@americanisraelipapermillsltd.org</w:t>
            </w:r>
          </w:p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</w:tbl>
    <w:sectPr w:rsidR="00FC693F" w:rsidRPr="0006063C" w:rsidSect="00034616">
      <w:pgSz w:w="12240" w:h="15840"/>
      <w:pgMar w:top="567" w:right="0" w:bottom="567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